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6CC8" w:rsidRPr="008A5EDF" w:rsidRDefault="00FD5D7C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5"/>
      <w:bookmarkStart w:id="1" w:name="_GoBack"/>
      <w:bookmarkEnd w:id="0"/>
      <w:bookmarkEnd w:id="1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C8" w:rsidRPr="008A5EDF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“Hoja Oficial Membretada”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94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Anexo V</w:t>
      </w:r>
    </w:p>
    <w:p w:rsidR="00306CC8" w:rsidRPr="008A5EDF" w:rsidRDefault="00306CC8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260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Formato de registro de asesoría</w:t>
      </w:r>
    </w:p>
    <w:p w:rsidR="00306CC8" w:rsidRPr="008A5EDF" w:rsidRDefault="00306CC8">
      <w:pPr>
        <w:spacing w:line="251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35" w:lineRule="auto"/>
        <w:ind w:firstLine="7223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(Lugar y fecha) Departamento Académico: ____________________________________________</w:t>
      </w:r>
    </w:p>
    <w:p w:rsidR="00306CC8" w:rsidRPr="008A5EDF" w:rsidRDefault="00306CC8">
      <w:pPr>
        <w:spacing w:line="1" w:lineRule="exact"/>
        <w:rPr>
          <w:rFonts w:ascii="Times New Roman" w:eastAsia="Times New Roman" w:hAnsi="Times New Roman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 xml:space="preserve">Nombre del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Residente: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jose  perez  leon</w:t>
      </w: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Número de Control: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125Q0312     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 Carrera: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Ing. InformÃ¡tica</w:t>
      </w:r>
    </w:p>
    <w:p w:rsidR="00306CC8" w:rsidRPr="007207C9" w:rsidRDefault="00306CC8">
      <w:pPr>
        <w:spacing w:line="237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Nombre del proyecto: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WERTYUIOP</w:t>
      </w:r>
    </w:p>
    <w:p w:rsidR="00306CC8" w:rsidRPr="007207C9" w:rsidRDefault="00306CC8">
      <w:pPr>
        <w:spacing w:line="1" w:lineRule="exact"/>
        <w:rPr>
          <w:rFonts w:ascii="Times New Roman" w:eastAsia="Times New Roman" w:hAnsi="Times New Roman"/>
          <w:sz w:val="24"/>
          <w:szCs w:val="24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Periodo de realización de la residencia profesional: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WERTYUIOP</w:t>
      </w:r>
    </w:p>
    <w:p w:rsidR="00306CC8" w:rsidRPr="007207C9" w:rsidRDefault="00306CC8">
      <w:pPr>
        <w:spacing w:line="239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>Empresa, organismo o dependencia: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 123456789</w:t>
      </w:r>
    </w:p>
    <w:p w:rsidR="00306CC8" w:rsidRPr="008A5EDF" w:rsidRDefault="00306CC8">
      <w:pPr>
        <w:spacing w:line="277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u w:val="single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Asesoría número: _______________Tipo de Asesoría: __________________</w:t>
      </w:r>
      <w:r w:rsidRPr="008A5EDF">
        <w:rPr>
          <w:rFonts w:ascii="Arial" w:eastAsia="Arial" w:hAnsi="Arial"/>
          <w:sz w:val="24"/>
          <w:u w:val="single"/>
          <w:lang w:val="es-MX"/>
        </w:rPr>
        <w:t>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Temas a asesorar: 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Solución recomendada: 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1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</w:t>
      </w: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0"/>
        <w:gridCol w:w="4000"/>
      </w:tblGrid>
      <w:tr w:rsidR="00306CC8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________________________________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</w:t>
            </w:r>
          </w:p>
        </w:tc>
      </w:tr>
      <w:tr w:rsidR="00306CC8" w:rsidRPr="008A5EDF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rPr>
                <w:rFonts w:ascii="Arial" w:eastAsia="Arial" w:hAnsi="Arial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sz w:val="24"/>
                <w:lang w:val="es-MX"/>
              </w:rPr>
              <w:t>Nombre y firma del asesor interno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ind w:left="480"/>
              <w:jc w:val="center"/>
              <w:rPr>
                <w:rFonts w:ascii="Arial" w:eastAsia="Arial" w:hAnsi="Arial"/>
                <w:w w:val="99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w w:val="99"/>
                <w:sz w:val="24"/>
                <w:lang w:val="es-MX"/>
              </w:rPr>
              <w:t>Nombre y firma del residente</w:t>
            </w:r>
          </w:p>
        </w:tc>
      </w:tr>
    </w:tbl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395" w:lineRule="exact"/>
        <w:rPr>
          <w:rFonts w:ascii="Times New Roman" w:eastAsia="Times New Roman" w:hAnsi="Times New Roman"/>
          <w:lang w:val="es-MX"/>
        </w:rPr>
      </w:pPr>
    </w:p>
    <w:p w:rsidR="00306CC8" w:rsidRDefault="00306CC8">
      <w:pPr>
        <w:spacing w:line="234" w:lineRule="auto"/>
        <w:ind w:left="8200" w:firstLine="2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-14-D.R.©</w:t>
      </w:r>
    </w:p>
    <w:sectPr w:rsidR="00306CC8">
      <w:pgSz w:w="12240" w:h="15840"/>
      <w:pgMar w:top="703" w:right="1700" w:bottom="686" w:left="1700" w:header="0" w:footer="0" w:gutter="0"/>
      <w:cols w:space="0" w:equalWidth="0">
        <w:col w:w="8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>
      <w:start w:val="4"/>
      <w:numFmt w:val="decimal"/>
      <w:lvlText w:val="%1."/>
      <w:lvlJc w:val="left"/>
    </w:lvl>
    <w:lvl w:ilvl="1">
      <w:start w:val="1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>
      <w:start w:val="1"/>
      <w:numFmt w:val="decimal"/>
      <w:lvlText w:val="%1"/>
      <w:lvlJc w:val="left"/>
    </w:lvl>
    <w:lvl w:ilvl="1">
      <w:start w:val="6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>
      <w:start w:val="5"/>
      <w:numFmt w:val="decimal"/>
      <w:lvlText w:val="%1."/>
      <w:lvlJc w:val="left"/>
    </w:lvl>
    <w:lvl w:ilvl="1">
      <w:start w:val="1"/>
      <w:numFmt w:val="decimal"/>
      <w:lvlText w:val="5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>
      <w:start w:val="1"/>
      <w:numFmt w:val="decimal"/>
      <w:lvlText w:val="%1"/>
      <w:lvlJc w:val="left"/>
    </w:lvl>
    <w:lvl w:ilvl="1">
      <w:start w:val="1"/>
      <w:numFmt w:val="decimal"/>
      <w:lvlText w:val="6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>
      <w:start w:val="1"/>
      <w:numFmt w:val="decimal"/>
      <w:lvlText w:val="%1"/>
      <w:lvlJc w:val="left"/>
    </w:lvl>
    <w:lvl w:ilvl="1">
      <w:start w:val="2"/>
      <w:numFmt w:val="decimal"/>
      <w:lvlText w:val="6.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>
      <w:start w:val="7"/>
      <w:numFmt w:val="decimal"/>
      <w:lvlText w:val="%1."/>
      <w:lvlJc w:val="left"/>
    </w:lvl>
    <w:lvl w:ilvl="1">
      <w:start w:val="1"/>
      <w:numFmt w:val="decimal"/>
      <w:lvlText w:val="7.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>
      <w:start w:val="1"/>
      <w:numFmt w:val="decimal"/>
      <w:lvlText w:val="%1"/>
      <w:lvlJc w:val="left"/>
    </w:lvl>
    <w:lvl w:ilvl="1">
      <w:start w:val="7"/>
      <w:numFmt w:val="decimal"/>
      <w:lvlText w:val="7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>
      <w:start w:val="8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>
      <w:start w:val="1"/>
      <w:numFmt w:val="decimal"/>
      <w:lvlText w:val="8.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>
      <w:start w:val="9"/>
      <w:numFmt w:val="decimal"/>
      <w:lvlText w:val="%1."/>
      <w:lvlJc w:val="left"/>
    </w:lvl>
    <w:lvl w:ilvl="1">
      <w:start w:val="1"/>
      <w:numFmt w:val="decimal"/>
      <w:lvlText w:val="9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>
      <w:start w:val="1"/>
      <w:numFmt w:val="decimal"/>
      <w:lvlText w:val="%1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>
      <w:start w:val="4"/>
      <w:numFmt w:val="decimal"/>
      <w:lvlText w:val="11.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3"/>
      <w:numFmt w:val="lowerLetter"/>
      <w:lvlText w:val="%4)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>
      <w:start w:val="1"/>
      <w:numFmt w:val="decimal"/>
      <w:lvlText w:val="%1"/>
      <w:lvlJc w:val="left"/>
    </w:lvl>
    <w:lvl w:ilvl="1">
      <w:start w:val="2"/>
      <w:numFmt w:val="decimal"/>
      <w:lvlText w:val="12.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>
      <w:start w:val="5"/>
      <w:numFmt w:val="decimal"/>
      <w:lvlText w:val="12.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>
      <w:start w:val="13"/>
      <w:numFmt w:val="decimal"/>
      <w:lvlText w:val="%1."/>
      <w:lvlJc w:val="left"/>
    </w:lvl>
    <w:lvl w:ilvl="1">
      <w:start w:val="1"/>
      <w:numFmt w:val="decimal"/>
      <w:lvlText w:val="13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DF"/>
    <w:rsid w:val="00115C38"/>
    <w:rsid w:val="00306CC8"/>
    <w:rsid w:val="00426F49"/>
    <w:rsid w:val="007207C9"/>
    <w:rsid w:val="008A5EDF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7A64-F375-4319-AB7F-5D6A683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2</cp:revision>
  <dcterms:created xsi:type="dcterms:W3CDTF">2016-12-02T21:02:00Z</dcterms:created>
  <dcterms:modified xsi:type="dcterms:W3CDTF">2016-12-02T21:02:00Z</dcterms:modified>
</cp:coreProperties>
</file>