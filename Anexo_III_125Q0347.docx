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E121A" w:rsidRPr="000B313C" w:rsidRDefault="00201819">
      <w:pPr>
        <w:spacing w:line="239" w:lineRule="auto"/>
        <w:ind w:left="1060"/>
        <w:rPr>
          <w:rFonts w:ascii="Arial" w:eastAsia="Arial" w:hAnsi="Arial"/>
          <w:b/>
          <w:sz w:val="26"/>
          <w:lang w:val="es-MX"/>
        </w:rPr>
      </w:pPr>
      <w:bookmarkStart w:id="0" w:name="page12"/>
      <w:bookmarkEnd w:id="0"/>
      <w:r>
        <w:rPr>
          <w:rFonts w:ascii="Times New Roman" w:eastAsia="Times New Roman" w:hAnsi="Times New Roman"/>
          <w:noProof/>
          <w:sz w:val="24"/>
          <w:lang w:val="es-MX" w:eastAsia="es-MX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page">
              <wp:posOffset>307340</wp:posOffset>
            </wp:positionH>
            <wp:positionV relativeFrom="page">
              <wp:posOffset>337185</wp:posOffset>
            </wp:positionV>
            <wp:extent cx="1183005" cy="614045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" cy="61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  <w:lang w:val="es-MX" w:eastAsia="es-MX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page">
              <wp:posOffset>6433185</wp:posOffset>
            </wp:positionH>
            <wp:positionV relativeFrom="page">
              <wp:posOffset>173355</wp:posOffset>
            </wp:positionV>
            <wp:extent cx="730250" cy="978535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978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21A" w:rsidRPr="000B313C">
        <w:rPr>
          <w:rFonts w:ascii="Arial" w:eastAsia="Arial" w:hAnsi="Arial"/>
          <w:b/>
          <w:sz w:val="26"/>
          <w:lang w:val="es-MX"/>
        </w:rPr>
        <w:t>Dirección General de Educación Superior Tecnológica</w:t>
      </w:r>
    </w:p>
    <w:p w:rsidR="001E121A" w:rsidRPr="000B313C" w:rsidRDefault="001E121A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262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0" w:lineRule="atLeast"/>
        <w:ind w:left="3020"/>
        <w:rPr>
          <w:rFonts w:ascii="Arial" w:eastAsia="Arial" w:hAnsi="Arial"/>
          <w:sz w:val="24"/>
          <w:lang w:val="es-MX"/>
        </w:rPr>
      </w:pPr>
      <w:r w:rsidRPr="000B313C">
        <w:rPr>
          <w:rFonts w:ascii="Arial" w:eastAsia="Arial" w:hAnsi="Arial"/>
          <w:sz w:val="24"/>
          <w:lang w:val="es-MX"/>
        </w:rPr>
        <w:t>“Hoja Oficial Membretada”</w:t>
      </w:r>
    </w:p>
    <w:p w:rsidR="001E121A" w:rsidRPr="000B313C" w:rsidRDefault="001E121A">
      <w:pPr>
        <w:spacing w:line="278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0" w:lineRule="atLeast"/>
        <w:ind w:left="3920"/>
        <w:rPr>
          <w:rFonts w:ascii="Arial" w:eastAsia="Arial" w:hAnsi="Arial"/>
          <w:b/>
          <w:sz w:val="24"/>
          <w:lang w:val="es-MX"/>
        </w:rPr>
      </w:pPr>
      <w:r w:rsidRPr="000B313C">
        <w:rPr>
          <w:rFonts w:ascii="Arial" w:eastAsia="Arial" w:hAnsi="Arial"/>
          <w:b/>
          <w:sz w:val="24"/>
          <w:lang w:val="es-MX"/>
        </w:rPr>
        <w:t>Anexo III</w:t>
      </w:r>
    </w:p>
    <w:p w:rsidR="001E121A" w:rsidRPr="000B313C" w:rsidRDefault="001E121A">
      <w:pPr>
        <w:spacing w:line="240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0" w:lineRule="atLeast"/>
        <w:ind w:left="3180"/>
        <w:rPr>
          <w:rFonts w:ascii="Arial" w:eastAsia="Arial" w:hAnsi="Arial"/>
          <w:b/>
          <w:sz w:val="24"/>
          <w:lang w:val="es-MX"/>
        </w:rPr>
      </w:pPr>
      <w:r w:rsidRPr="000B313C">
        <w:rPr>
          <w:rFonts w:ascii="Arial" w:eastAsia="Arial" w:hAnsi="Arial"/>
          <w:b/>
          <w:sz w:val="24"/>
          <w:lang w:val="es-MX"/>
        </w:rPr>
        <w:t>Formato de Evaluación</w:t>
      </w:r>
    </w:p>
    <w:p w:rsidR="001E121A" w:rsidRPr="000B313C" w:rsidRDefault="001E121A">
      <w:pPr>
        <w:spacing w:line="2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169AD">
      <w:pPr>
        <w:spacing w:line="239" w:lineRule="auto"/>
        <w:rPr>
          <w:rFonts w:ascii="Arial" w:eastAsia="Arial" w:hAnsi="Arial"/>
          <w:sz w:val="18"/>
          <w:lang w:val="es-MX"/>
        </w:rPr>
      </w:pPr>
      <w:r>
        <w:rPr>
          <w:rFonts w:ascii="Arial" w:eastAsia="Arial" w:hAnsi="Arial"/>
          <w:sz w:val="18"/>
          <w:lang w:val="es-MX"/>
        </w:rPr>
        <w:t>Nombre del Residente: </w:t>
      </w:r>
      <w:proofErr w:type="spellStart"/>
      <w:r>
        <w:rPr>
          <w:rFonts w:ascii="Arial" w:eastAsia="Arial" w:hAnsi="Arial"/>
          <w:sz w:val="18"/>
          <w:lang w:val="es-MX"/>
        </w:rPr>
        <w:t>joseht delgado fabian</w:t>
      </w:r>
      <w:proofErr w:type="spellEnd"/>
      <w:r>
        <w:rPr>
          <w:rFonts w:ascii="Arial" w:eastAsia="Arial" w:hAnsi="Arial"/>
          <w:sz w:val="18"/>
          <w:lang w:val="es-MX"/>
        </w:rPr>
        <w:t/>
      </w:r>
    </w:p>
    <w:p w:rsidR="001E121A" w:rsidRPr="000B313C" w:rsidRDefault="001E121A">
      <w:pPr>
        <w:spacing w:line="239" w:lineRule="auto"/>
        <w:rPr>
          <w:rFonts w:ascii="Arial" w:eastAsia="Arial" w:hAnsi="Arial"/>
          <w:sz w:val="18"/>
          <w:lang w:val="es-MX"/>
        </w:rPr>
      </w:pPr>
      <w:r w:rsidRPr="000B313C">
        <w:rPr>
          <w:rFonts w:ascii="Arial" w:eastAsia="Arial" w:hAnsi="Arial"/>
          <w:sz w:val="18"/>
          <w:lang w:val="es-MX"/>
        </w:rPr>
        <w:t xml:space="preserve">Número de Control: </w:t>
      </w:r>
      <w:r w:rsidR="001169AD">
        <w:rPr>
          <w:rFonts w:ascii="Arial" w:eastAsia="Arial" w:hAnsi="Arial"/>
          <w:sz w:val="18"/>
          <w:lang w:val="es-MX"/>
        </w:rPr>
        <w:t/>
      </w:r>
      <w:proofErr w:type="spellStart"/>
      <w:r w:rsidR="001169AD">
        <w:rPr>
          <w:rFonts w:ascii="Arial" w:eastAsia="Arial" w:hAnsi="Arial"/>
          <w:sz w:val="18"/>
          <w:lang w:val="es-MX"/>
        </w:rPr>
        <w:t>125Q0347</w:t>
      </w:r>
      <w:proofErr w:type="spellEnd"/>
      <w:r w:rsidR="001169AD">
        <w:rPr>
          <w:rFonts w:ascii="Arial" w:eastAsia="Arial" w:hAnsi="Arial"/>
          <w:sz w:val="18"/>
          <w:lang w:val="es-MX"/>
        </w:rPr>
        <w:t/>
      </w:r>
    </w:p>
    <w:p w:rsidR="001E121A" w:rsidRPr="000B313C" w:rsidRDefault="001E121A">
      <w:pPr>
        <w:spacing w:line="239" w:lineRule="auto"/>
        <w:rPr>
          <w:rFonts w:ascii="Arial" w:eastAsia="Arial" w:hAnsi="Arial"/>
          <w:sz w:val="18"/>
          <w:lang w:val="es-MX"/>
        </w:rPr>
      </w:pPr>
      <w:r w:rsidRPr="000B313C">
        <w:rPr>
          <w:rFonts w:ascii="Arial" w:eastAsia="Arial" w:hAnsi="Arial"/>
          <w:sz w:val="18"/>
          <w:lang w:val="es-MX"/>
        </w:rPr>
        <w:t xml:space="preserve">Nombre del proyecto: </w:t>
      </w:r>
      <w:r w:rsidR="001169AD">
        <w:rPr>
          <w:rFonts w:ascii="Arial" w:eastAsia="Arial" w:hAnsi="Arial"/>
          <w:sz w:val="18"/>
          <w:lang w:val="es-MX"/>
        </w:rPr>
        <w:t/>
      </w:r>
      <w:proofErr w:type="spellStart"/>
      <w:r w:rsidR="001169AD">
        <w:rPr>
          <w:rFonts w:ascii="Arial" w:eastAsia="Arial" w:hAnsi="Arial"/>
          <w:sz w:val="18"/>
          <w:lang w:val="es-MX"/>
        </w:rPr>
        <w:t>sistema de residencias</w:t>
      </w:r>
      <w:proofErr w:type="spellEnd"/>
      <w:r w:rsidR="001169AD">
        <w:rPr>
          <w:rFonts w:ascii="Arial" w:eastAsia="Arial" w:hAnsi="Arial"/>
          <w:sz w:val="18"/>
          <w:lang w:val="es-MX"/>
        </w:rPr>
        <w:t/>
      </w:r>
    </w:p>
    <w:p w:rsidR="001E121A" w:rsidRPr="000B313C" w:rsidRDefault="001E121A">
      <w:pPr>
        <w:spacing w:line="239" w:lineRule="auto"/>
        <w:rPr>
          <w:rFonts w:ascii="Arial" w:eastAsia="Arial" w:hAnsi="Arial"/>
          <w:sz w:val="18"/>
          <w:lang w:val="es-MX"/>
        </w:rPr>
      </w:pPr>
      <w:r w:rsidRPr="000B313C">
        <w:rPr>
          <w:rFonts w:ascii="Arial" w:eastAsia="Arial" w:hAnsi="Arial"/>
          <w:sz w:val="18"/>
          <w:lang w:val="es-MX"/>
        </w:rPr>
        <w:t xml:space="preserve">Carrera: </w:t>
      </w:r>
      <w:r w:rsidR="001169AD">
        <w:rPr>
          <w:rFonts w:ascii="Arial" w:eastAsia="Arial" w:hAnsi="Arial"/>
          <w:sz w:val="18"/>
          <w:lang w:val="es-MX"/>
        </w:rPr>
        <w:t/>
      </w:r>
      <w:bookmarkStart w:id="1" w:name="_GoBack"/>
      <w:bookmarkEnd w:id="1"/>
      <w:r w:rsidR="001169AD">
        <w:rPr>
          <w:rFonts w:ascii="Arial" w:eastAsia="Arial" w:hAnsi="Arial"/>
          <w:sz w:val="18"/>
          <w:lang w:val="es-MX"/>
        </w:rPr>
        <w:t>Ing. InformÃ¡tica</w:t>
      </w:r>
    </w:p>
    <w:p w:rsidR="001E121A" w:rsidRPr="000B313C" w:rsidRDefault="001E121A">
      <w:pPr>
        <w:spacing w:line="3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239" w:lineRule="auto"/>
        <w:rPr>
          <w:rFonts w:ascii="Arial" w:eastAsia="Arial" w:hAnsi="Arial"/>
          <w:sz w:val="18"/>
          <w:lang w:val="es-MX"/>
        </w:rPr>
      </w:pPr>
      <w:r w:rsidRPr="000B313C">
        <w:rPr>
          <w:rFonts w:ascii="Arial" w:eastAsia="Arial" w:hAnsi="Arial"/>
          <w:sz w:val="18"/>
          <w:lang w:val="es-MX"/>
        </w:rPr>
        <w:t xml:space="preserve">Periodo de realización de la Residencia Profesional: </w:t>
      </w:r>
      <w:r w:rsidR="001169AD">
        <w:rPr>
          <w:rFonts w:ascii="Arial" w:eastAsia="Arial" w:hAnsi="Arial"/>
          <w:sz w:val="18"/>
          <w:lang w:val="es-MX"/>
        </w:rPr>
        <w:t>agosto - diciembre 2016</w:t>
      </w:r>
    </w:p>
    <w:p w:rsidR="001E121A" w:rsidRPr="000B313C" w:rsidRDefault="00201819">
      <w:pPr>
        <w:spacing w:line="200" w:lineRule="exact"/>
        <w:rPr>
          <w:rFonts w:ascii="Times New Roman" w:eastAsia="Times New Roman" w:hAnsi="Times New Roman"/>
          <w:lang w:val="es-MX"/>
        </w:rPr>
      </w:pPr>
      <w:r>
        <w:rPr>
          <w:rFonts w:ascii="Arial" w:eastAsia="Arial" w:hAnsi="Arial"/>
          <w:noProof/>
          <w:sz w:val="18"/>
          <w:lang w:val="es-MX" w:eastAsia="es-MX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267335</wp:posOffset>
            </wp:positionV>
            <wp:extent cx="5584825" cy="3284220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825" cy="3284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121A" w:rsidRPr="000B313C" w:rsidRDefault="001E121A">
      <w:pPr>
        <w:spacing w:line="222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0" w:lineRule="atLeast"/>
        <w:ind w:left="2380"/>
        <w:rPr>
          <w:rFonts w:ascii="Arial" w:eastAsia="Arial" w:hAnsi="Arial"/>
          <w:b/>
          <w:sz w:val="16"/>
          <w:lang w:val="es-MX"/>
        </w:rPr>
      </w:pPr>
      <w:r w:rsidRPr="000B313C">
        <w:rPr>
          <w:rFonts w:ascii="Arial" w:eastAsia="Arial" w:hAnsi="Arial"/>
          <w:b/>
          <w:sz w:val="16"/>
          <w:lang w:val="es-MX"/>
        </w:rPr>
        <w:t>En qué medida el Residente cumple con lo siguiente: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580"/>
        <w:gridCol w:w="680"/>
        <w:gridCol w:w="5560"/>
        <w:gridCol w:w="720"/>
        <w:gridCol w:w="980"/>
      </w:tblGrid>
      <w:tr w:rsidR="001E121A">
        <w:trPr>
          <w:trHeight w:val="131"/>
        </w:trPr>
        <w:tc>
          <w:tcPr>
            <w:tcW w:w="2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  <w:lang w:val="es-MX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  <w:lang w:val="es-MX"/>
              </w:rPr>
            </w:pPr>
          </w:p>
        </w:tc>
        <w:tc>
          <w:tcPr>
            <w:tcW w:w="6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  <w:lang w:val="es-MX"/>
              </w:rPr>
            </w:pPr>
          </w:p>
        </w:tc>
        <w:tc>
          <w:tcPr>
            <w:tcW w:w="556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ind w:left="1360"/>
              <w:rPr>
                <w:rFonts w:ascii="Arial" w:eastAsia="Arial" w:hAnsi="Arial"/>
                <w:b/>
                <w:sz w:val="16"/>
              </w:rPr>
            </w:pPr>
            <w:proofErr w:type="spellStart"/>
            <w:r>
              <w:rPr>
                <w:rFonts w:ascii="Arial" w:eastAsia="Arial" w:hAnsi="Arial"/>
                <w:b/>
                <w:sz w:val="16"/>
              </w:rPr>
              <w:t>Criterios</w:t>
            </w:r>
            <w:proofErr w:type="spellEnd"/>
            <w:r>
              <w:rPr>
                <w:rFonts w:ascii="Arial" w:eastAsia="Arial" w:hAnsi="Arial"/>
                <w:b/>
                <w:sz w:val="16"/>
              </w:rPr>
              <w:t xml:space="preserve"> a </w:t>
            </w:r>
            <w:proofErr w:type="spellStart"/>
            <w:r>
              <w:rPr>
                <w:rFonts w:ascii="Arial" w:eastAsia="Arial" w:hAnsi="Arial"/>
                <w:b/>
                <w:sz w:val="16"/>
              </w:rPr>
              <w:t>evaluar</w:t>
            </w:r>
            <w:proofErr w:type="spellEnd"/>
          </w:p>
        </w:tc>
        <w:tc>
          <w:tcPr>
            <w:tcW w:w="7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31" w:lineRule="exact"/>
              <w:jc w:val="center"/>
              <w:rPr>
                <w:rFonts w:ascii="Arial" w:eastAsia="Arial" w:hAnsi="Arial"/>
                <w:b/>
                <w:sz w:val="12"/>
              </w:rPr>
            </w:pPr>
            <w:r>
              <w:rPr>
                <w:rFonts w:ascii="Arial" w:eastAsia="Arial" w:hAnsi="Arial"/>
                <w:b/>
                <w:sz w:val="12"/>
              </w:rPr>
              <w:t>A</w:t>
            </w:r>
          </w:p>
        </w:tc>
        <w:tc>
          <w:tcPr>
            <w:tcW w:w="9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31" w:lineRule="exact"/>
              <w:jc w:val="center"/>
              <w:rPr>
                <w:rFonts w:ascii="Arial" w:eastAsia="Arial" w:hAnsi="Arial"/>
                <w:b/>
                <w:w w:val="91"/>
                <w:sz w:val="12"/>
              </w:rPr>
            </w:pPr>
            <w:r>
              <w:rPr>
                <w:rFonts w:ascii="Arial" w:eastAsia="Arial" w:hAnsi="Arial"/>
                <w:b/>
                <w:w w:val="91"/>
                <w:sz w:val="12"/>
              </w:rPr>
              <w:t>B</w:t>
            </w:r>
          </w:p>
        </w:tc>
      </w:tr>
      <w:tr w:rsidR="001E121A">
        <w:trPr>
          <w:trHeight w:val="89"/>
        </w:trPr>
        <w:tc>
          <w:tcPr>
            <w:tcW w:w="2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5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36" w:lineRule="exact"/>
              <w:jc w:val="center"/>
              <w:rPr>
                <w:rFonts w:ascii="Arial" w:eastAsia="Arial" w:hAnsi="Arial"/>
                <w:b/>
                <w:w w:val="99"/>
                <w:sz w:val="12"/>
              </w:rPr>
            </w:pPr>
            <w:r>
              <w:rPr>
                <w:rFonts w:ascii="Arial" w:eastAsia="Arial" w:hAnsi="Arial"/>
                <w:b/>
                <w:w w:val="99"/>
                <w:sz w:val="12"/>
              </w:rPr>
              <w:t>Valor</w:t>
            </w:r>
          </w:p>
        </w:tc>
        <w:tc>
          <w:tcPr>
            <w:tcW w:w="980" w:type="dxa"/>
            <w:vMerge w:val="restart"/>
            <w:shd w:val="clear" w:color="auto" w:fill="auto"/>
            <w:vAlign w:val="bottom"/>
          </w:tcPr>
          <w:p w:rsidR="001E121A" w:rsidRDefault="001E121A">
            <w:pPr>
              <w:spacing w:line="136" w:lineRule="exact"/>
              <w:jc w:val="center"/>
              <w:rPr>
                <w:rFonts w:ascii="Arial" w:eastAsia="Arial" w:hAnsi="Arial"/>
                <w:b/>
                <w:sz w:val="12"/>
              </w:rPr>
            </w:pPr>
            <w:proofErr w:type="spellStart"/>
            <w:r>
              <w:rPr>
                <w:rFonts w:ascii="Arial" w:eastAsia="Arial" w:hAnsi="Arial"/>
                <w:b/>
                <w:sz w:val="12"/>
              </w:rPr>
              <w:t>Evaluación</w:t>
            </w:r>
            <w:proofErr w:type="spellEnd"/>
          </w:p>
        </w:tc>
      </w:tr>
      <w:tr w:rsidR="001E121A">
        <w:trPr>
          <w:trHeight w:val="51"/>
        </w:trPr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8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E121A">
        <w:trPr>
          <w:trHeight w:val="172"/>
        </w:trPr>
        <w:tc>
          <w:tcPr>
            <w:tcW w:w="2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E121A" w:rsidRDefault="001E121A">
            <w:pPr>
              <w:spacing w:line="171" w:lineRule="exac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1.</w:t>
            </w:r>
          </w:p>
        </w:tc>
        <w:tc>
          <w:tcPr>
            <w:tcW w:w="5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1" w:lineRule="exact"/>
              <w:ind w:left="14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Asiste puntualmente con el horario establecido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1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5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E121A">
        <w:trPr>
          <w:trHeight w:val="206"/>
        </w:trPr>
        <w:tc>
          <w:tcPr>
            <w:tcW w:w="280" w:type="dxa"/>
            <w:vMerge w:val="restart"/>
            <w:shd w:val="clear" w:color="auto" w:fill="auto"/>
            <w:textDirection w:val="btLr"/>
            <w:vAlign w:val="bottom"/>
          </w:tcPr>
          <w:p w:rsidR="001E121A" w:rsidRDefault="001E121A">
            <w:pPr>
              <w:spacing w:line="239" w:lineRule="auto"/>
              <w:ind w:left="97"/>
              <w:rPr>
                <w:rFonts w:ascii="Arial" w:eastAsia="Arial" w:hAnsi="Arial"/>
                <w:b/>
                <w:w w:val="99"/>
                <w:sz w:val="16"/>
              </w:rPr>
            </w:pPr>
            <w:proofErr w:type="spellStart"/>
            <w:r>
              <w:rPr>
                <w:rFonts w:ascii="Arial" w:eastAsia="Arial" w:hAnsi="Arial"/>
                <w:b/>
                <w:w w:val="99"/>
                <w:sz w:val="16"/>
              </w:rPr>
              <w:t>Evaluación</w:t>
            </w:r>
            <w:proofErr w:type="spellEnd"/>
            <w:r>
              <w:rPr>
                <w:rFonts w:ascii="Arial" w:eastAsia="Arial" w:hAnsi="Arial"/>
                <w:b/>
                <w:w w:val="99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w w:val="99"/>
                <w:sz w:val="16"/>
              </w:rPr>
              <w:t>por</w:t>
            </w:r>
            <w:proofErr w:type="spellEnd"/>
            <w:r>
              <w:rPr>
                <w:rFonts w:ascii="Arial" w:eastAsia="Arial" w:hAnsi="Arial"/>
                <w:b/>
                <w:w w:val="99"/>
                <w:sz w:val="16"/>
              </w:rPr>
              <w:t xml:space="preserve"> el</w:t>
            </w:r>
          </w:p>
        </w:tc>
        <w:tc>
          <w:tcPr>
            <w:tcW w:w="580" w:type="dxa"/>
            <w:vMerge w:val="restart"/>
            <w:tcBorders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:rsidR="001E121A" w:rsidRDefault="001E121A">
            <w:pPr>
              <w:spacing w:line="239" w:lineRule="auto"/>
              <w:ind w:left="30"/>
              <w:rPr>
                <w:rFonts w:ascii="Arial" w:eastAsia="Arial" w:hAnsi="Arial"/>
                <w:b/>
                <w:sz w:val="16"/>
              </w:rPr>
            </w:pPr>
            <w:proofErr w:type="spellStart"/>
            <w:r>
              <w:rPr>
                <w:rFonts w:ascii="Arial" w:eastAsia="Arial" w:hAnsi="Arial"/>
                <w:b/>
                <w:sz w:val="16"/>
              </w:rPr>
              <w:t>asesor</w:t>
            </w:r>
            <w:proofErr w:type="spellEnd"/>
            <w:r>
              <w:rPr>
                <w:rFonts w:ascii="Arial" w:eastAsia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sz w:val="16"/>
              </w:rPr>
              <w:t>externo</w:t>
            </w:r>
            <w:proofErr w:type="spellEnd"/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E121A">
        <w:trPr>
          <w:trHeight w:val="168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E121A" w:rsidRDefault="001E121A">
            <w:pPr>
              <w:spacing w:line="168" w:lineRule="exac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2.</w:t>
            </w:r>
          </w:p>
        </w:tc>
        <w:tc>
          <w:tcPr>
            <w:tcW w:w="5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68" w:lineRule="exact"/>
              <w:ind w:left="140"/>
              <w:rPr>
                <w:rFonts w:ascii="Arial" w:eastAsia="Arial" w:hAnsi="Arial"/>
                <w:sz w:val="16"/>
              </w:rPr>
            </w:pPr>
            <w:proofErr w:type="spellStart"/>
            <w:r>
              <w:rPr>
                <w:rFonts w:ascii="Arial" w:eastAsia="Arial" w:hAnsi="Arial"/>
                <w:sz w:val="16"/>
              </w:rPr>
              <w:t>Trabaja</w:t>
            </w:r>
            <w:proofErr w:type="spellEnd"/>
            <w:r>
              <w:rPr>
                <w:rFonts w:ascii="Arial" w:eastAsia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16"/>
              </w:rPr>
              <w:t>en</w:t>
            </w:r>
            <w:proofErr w:type="spellEnd"/>
            <w:r>
              <w:rPr>
                <w:rFonts w:ascii="Arial" w:eastAsia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16"/>
              </w:rPr>
              <w:t>equipo</w:t>
            </w:r>
            <w:proofErr w:type="spellEnd"/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68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E121A">
        <w:trPr>
          <w:trHeight w:val="206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E121A">
        <w:trPr>
          <w:trHeight w:val="171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1" w:lineRule="exac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3.</w:t>
            </w: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1" w:lineRule="exact"/>
              <w:ind w:left="14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Tiene iniciativa para ayudar en las actividades encomendadas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1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E121A">
        <w:trPr>
          <w:trHeight w:val="174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4" w:lineRule="exac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4.</w:t>
            </w: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4" w:lineRule="exact"/>
              <w:ind w:left="14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Organiza su tiempo y trabaja sin necesidad de una supervisión estrecha.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4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5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1E121A">
        <w:trPr>
          <w:trHeight w:val="174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4" w:lineRule="exac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5.</w:t>
            </w: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4" w:lineRule="exact"/>
              <w:ind w:left="140"/>
              <w:rPr>
                <w:rFonts w:ascii="Arial" w:eastAsia="Arial" w:hAnsi="Arial"/>
                <w:sz w:val="16"/>
              </w:rPr>
            </w:pPr>
            <w:proofErr w:type="spellStart"/>
            <w:r>
              <w:rPr>
                <w:rFonts w:ascii="Arial" w:eastAsia="Arial" w:hAnsi="Arial"/>
                <w:sz w:val="16"/>
              </w:rPr>
              <w:t>Realiza</w:t>
            </w:r>
            <w:proofErr w:type="spellEnd"/>
            <w:r>
              <w:rPr>
                <w:rFonts w:ascii="Arial" w:eastAsia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16"/>
              </w:rPr>
              <w:t>mejoras</w:t>
            </w:r>
            <w:proofErr w:type="spellEnd"/>
            <w:r>
              <w:rPr>
                <w:rFonts w:ascii="Arial" w:eastAsia="Arial" w:hAnsi="Arial"/>
                <w:sz w:val="16"/>
              </w:rPr>
              <w:t xml:space="preserve"> al </w:t>
            </w:r>
            <w:proofErr w:type="spellStart"/>
            <w:r>
              <w:rPr>
                <w:rFonts w:ascii="Arial" w:eastAsia="Arial" w:hAnsi="Arial"/>
                <w:sz w:val="16"/>
              </w:rPr>
              <w:t>proyecto</w:t>
            </w:r>
            <w:proofErr w:type="spellEnd"/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4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1E121A">
        <w:trPr>
          <w:trHeight w:val="198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6.</w:t>
            </w:r>
          </w:p>
        </w:tc>
        <w:tc>
          <w:tcPr>
            <w:tcW w:w="5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0" w:lineRule="atLeast"/>
              <w:ind w:left="14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Cumple con los objetivos correspondiente al proyecto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6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E121A">
        <w:trPr>
          <w:trHeight w:val="232"/>
        </w:trPr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1E121A">
        <w:trPr>
          <w:trHeight w:val="170"/>
        </w:trPr>
        <w:tc>
          <w:tcPr>
            <w:tcW w:w="280" w:type="dxa"/>
            <w:vMerge w:val="restart"/>
            <w:shd w:val="clear" w:color="auto" w:fill="auto"/>
            <w:textDirection w:val="btLr"/>
            <w:vAlign w:val="bottom"/>
          </w:tcPr>
          <w:p w:rsidR="001E121A" w:rsidRDefault="001E121A">
            <w:pPr>
              <w:spacing w:line="239" w:lineRule="auto"/>
              <w:ind w:left="97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el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0" w:lineRule="exact"/>
              <w:ind w:right="80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1.</w:t>
            </w: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0" w:lineRule="exact"/>
              <w:ind w:left="6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Mostró responsabilidad y compromiso en la residencia profesional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0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5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E121A">
        <w:trPr>
          <w:trHeight w:val="86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bottom"/>
          </w:tcPr>
          <w:p w:rsidR="001E121A" w:rsidRDefault="001E121A">
            <w:pPr>
              <w:spacing w:line="172" w:lineRule="exact"/>
              <w:ind w:right="80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2.</w:t>
            </w:r>
          </w:p>
        </w:tc>
        <w:tc>
          <w:tcPr>
            <w:tcW w:w="55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2" w:lineRule="exact"/>
              <w:ind w:left="6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Realizó un trabajo innovador en su área de desempeño</w:t>
            </w:r>
          </w:p>
        </w:tc>
        <w:tc>
          <w:tcPr>
            <w:tcW w:w="7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2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E121A">
        <w:trPr>
          <w:trHeight w:val="86"/>
        </w:trPr>
        <w:tc>
          <w:tcPr>
            <w:tcW w:w="280" w:type="dxa"/>
            <w:vMerge w:val="restart"/>
            <w:shd w:val="clear" w:color="auto" w:fill="auto"/>
            <w:textDirection w:val="btLr"/>
            <w:vAlign w:val="bottom"/>
          </w:tcPr>
          <w:p w:rsidR="001E121A" w:rsidRDefault="001E121A">
            <w:pPr>
              <w:spacing w:line="239" w:lineRule="auto"/>
              <w:ind w:left="97"/>
              <w:rPr>
                <w:rFonts w:ascii="Arial" w:eastAsia="Arial" w:hAnsi="Arial"/>
                <w:b/>
                <w:sz w:val="16"/>
              </w:rPr>
            </w:pPr>
            <w:proofErr w:type="spellStart"/>
            <w:r>
              <w:rPr>
                <w:rFonts w:ascii="Arial" w:eastAsia="Arial" w:hAnsi="Arial"/>
                <w:b/>
                <w:sz w:val="16"/>
              </w:rPr>
              <w:t>por</w:t>
            </w:r>
            <w:proofErr w:type="spellEnd"/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5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E121A">
        <w:trPr>
          <w:trHeight w:val="206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E121A">
        <w:trPr>
          <w:trHeight w:val="166"/>
        </w:trPr>
        <w:tc>
          <w:tcPr>
            <w:tcW w:w="280" w:type="dxa"/>
            <w:vMerge w:val="restart"/>
            <w:shd w:val="clear" w:color="auto" w:fill="auto"/>
            <w:textDirection w:val="btLr"/>
            <w:vAlign w:val="bottom"/>
          </w:tcPr>
          <w:p w:rsidR="001E121A" w:rsidRDefault="001E121A">
            <w:pPr>
              <w:spacing w:line="239" w:lineRule="auto"/>
              <w:ind w:left="97"/>
              <w:rPr>
                <w:rFonts w:ascii="Arial" w:eastAsia="Arial" w:hAnsi="Arial"/>
                <w:b/>
                <w:w w:val="99"/>
                <w:sz w:val="16"/>
              </w:rPr>
            </w:pPr>
            <w:proofErr w:type="spellStart"/>
            <w:r>
              <w:rPr>
                <w:rFonts w:ascii="Arial" w:eastAsia="Arial" w:hAnsi="Arial"/>
                <w:b/>
                <w:w w:val="99"/>
                <w:sz w:val="16"/>
              </w:rPr>
              <w:t>llenado</w:t>
            </w:r>
            <w:proofErr w:type="spellEnd"/>
            <w:r>
              <w:rPr>
                <w:rFonts w:ascii="Arial" w:eastAsia="Arial" w:hAnsi="Arial"/>
                <w:b/>
                <w:w w:val="99"/>
                <w:sz w:val="16"/>
              </w:rPr>
              <w:t xml:space="preserve"> de </w:t>
            </w:r>
            <w:proofErr w:type="spellStart"/>
            <w:r>
              <w:rPr>
                <w:rFonts w:ascii="Arial" w:eastAsia="Arial" w:hAnsi="Arial"/>
                <w:b/>
                <w:w w:val="99"/>
                <w:sz w:val="16"/>
              </w:rPr>
              <w:t>Evaluación</w:t>
            </w:r>
            <w:proofErr w:type="spellEnd"/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ind w:right="80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3.</w:t>
            </w:r>
          </w:p>
        </w:tc>
        <w:tc>
          <w:tcPr>
            <w:tcW w:w="55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0" w:lineRule="atLeast"/>
              <w:ind w:left="6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Aplica las competencias para la realización del proyecto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66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E121A">
        <w:trPr>
          <w:trHeight w:val="55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5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E121A">
        <w:trPr>
          <w:trHeight w:val="59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80" w:type="dxa"/>
            <w:vMerge w:val="restart"/>
            <w:tcBorders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:rsidR="001E121A" w:rsidRDefault="001E121A">
            <w:pPr>
              <w:spacing w:line="239" w:lineRule="auto"/>
              <w:ind w:left="30"/>
              <w:rPr>
                <w:rFonts w:ascii="Arial" w:eastAsia="Arial" w:hAnsi="Arial"/>
                <w:b/>
                <w:w w:val="99"/>
                <w:sz w:val="16"/>
              </w:rPr>
            </w:pPr>
            <w:proofErr w:type="spellStart"/>
            <w:r>
              <w:rPr>
                <w:rFonts w:ascii="Arial" w:eastAsia="Arial" w:hAnsi="Arial"/>
                <w:b/>
                <w:w w:val="99"/>
                <w:sz w:val="16"/>
              </w:rPr>
              <w:t>Asesor</w:t>
            </w:r>
            <w:proofErr w:type="spellEnd"/>
            <w:r>
              <w:rPr>
                <w:rFonts w:ascii="Arial" w:eastAsia="Arial" w:hAnsi="Arial"/>
                <w:b/>
                <w:w w:val="99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w w:val="99"/>
                <w:sz w:val="16"/>
              </w:rPr>
              <w:t>Interno</w:t>
            </w:r>
            <w:proofErr w:type="spellEnd"/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1E121A">
        <w:trPr>
          <w:trHeight w:val="172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2" w:lineRule="exact"/>
              <w:ind w:right="80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4.</w:t>
            </w: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2" w:lineRule="exact"/>
              <w:ind w:left="6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Es dedicado y proactivo en los trabajos encomendados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2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E121A">
        <w:trPr>
          <w:trHeight w:val="173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2" w:lineRule="exact"/>
              <w:ind w:right="80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5.</w:t>
            </w: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2" w:lineRule="exact"/>
              <w:ind w:left="6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Cumple con los objetivos correspondiente al proyecto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2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1E121A">
        <w:trPr>
          <w:trHeight w:val="174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4" w:lineRule="exact"/>
              <w:ind w:right="80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6.</w:t>
            </w: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4" w:lineRule="exact"/>
              <w:ind w:left="6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Entrega en tiempo y forma  el informe técnico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4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5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1E121A">
        <w:trPr>
          <w:trHeight w:val="553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6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ind w:left="192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CALIFICACIÓN FINAL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E121A">
        <w:trPr>
          <w:trHeight w:val="208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E121A">
        <w:trPr>
          <w:trHeight w:val="52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56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E121A">
        <w:trPr>
          <w:trHeight w:val="393"/>
        </w:trPr>
        <w:tc>
          <w:tcPr>
            <w:tcW w:w="280" w:type="dxa"/>
            <w:shd w:val="clear" w:color="auto" w:fill="auto"/>
            <w:textDirection w:val="btLr"/>
            <w:vAlign w:val="bottom"/>
          </w:tcPr>
          <w:p w:rsidR="001E121A" w:rsidRDefault="001E121A">
            <w:pPr>
              <w:spacing w:line="239" w:lineRule="auto"/>
              <w:ind w:left="97"/>
              <w:rPr>
                <w:rFonts w:ascii="Arial" w:eastAsia="Arial" w:hAnsi="Arial"/>
                <w:b/>
                <w:w w:val="97"/>
                <w:sz w:val="16"/>
              </w:rPr>
            </w:pPr>
            <w:r>
              <w:rPr>
                <w:rFonts w:ascii="Arial" w:eastAsia="Arial" w:hAnsi="Arial"/>
                <w:b/>
                <w:w w:val="97"/>
                <w:sz w:val="16"/>
              </w:rPr>
              <w:t>Para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60" w:type="dxa"/>
            <w:vMerge w:val="restart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ind w:left="232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NIVEL DE DESEMPEÑO: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E121A">
        <w:trPr>
          <w:trHeight w:val="148"/>
        </w:trPr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56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</w:tbl>
    <w:p w:rsidR="001E121A" w:rsidRDefault="00201819">
      <w:pPr>
        <w:spacing w:line="26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2"/>
          <w:lang w:val="es-MX" w:eastAsia="es-MX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15240</wp:posOffset>
            </wp:positionV>
            <wp:extent cx="5584825" cy="755015"/>
            <wp:effectExtent l="0" t="0" r="0" b="698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825" cy="755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121A" w:rsidRDefault="001E121A">
      <w:pPr>
        <w:spacing w:line="239" w:lineRule="auto"/>
        <w:ind w:left="2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OBSERVACIONES:</w:t>
      </w:r>
    </w:p>
    <w:p w:rsidR="001E121A" w:rsidRDefault="001E121A">
      <w:pPr>
        <w:spacing w:line="200" w:lineRule="exact"/>
        <w:rPr>
          <w:rFonts w:ascii="Times New Roman" w:eastAsia="Times New Roman" w:hAnsi="Times New Roman"/>
        </w:rPr>
      </w:pPr>
    </w:p>
    <w:p w:rsidR="001E121A" w:rsidRDefault="001E121A">
      <w:pPr>
        <w:spacing w:line="200" w:lineRule="exact"/>
        <w:rPr>
          <w:rFonts w:ascii="Times New Roman" w:eastAsia="Times New Roman" w:hAnsi="Times New Roman"/>
        </w:rPr>
      </w:pPr>
    </w:p>
    <w:p w:rsidR="001E121A" w:rsidRDefault="001E121A">
      <w:pPr>
        <w:spacing w:line="200" w:lineRule="exact"/>
        <w:rPr>
          <w:rFonts w:ascii="Times New Roman" w:eastAsia="Times New Roman" w:hAnsi="Times New Roman"/>
        </w:rPr>
      </w:pPr>
    </w:p>
    <w:p w:rsidR="001E121A" w:rsidRDefault="001E121A">
      <w:pPr>
        <w:spacing w:line="200" w:lineRule="exact"/>
        <w:rPr>
          <w:rFonts w:ascii="Times New Roman" w:eastAsia="Times New Roman" w:hAnsi="Times New Roman"/>
        </w:rPr>
      </w:pPr>
    </w:p>
    <w:p w:rsidR="001E121A" w:rsidRDefault="001E121A">
      <w:pPr>
        <w:spacing w:line="200" w:lineRule="exact"/>
        <w:rPr>
          <w:rFonts w:ascii="Times New Roman" w:eastAsia="Times New Roman" w:hAnsi="Times New Roman"/>
        </w:rPr>
      </w:pPr>
    </w:p>
    <w:p w:rsidR="001E121A" w:rsidRDefault="001E121A">
      <w:pPr>
        <w:spacing w:line="251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0"/>
        <w:gridCol w:w="2600"/>
        <w:gridCol w:w="2700"/>
        <w:gridCol w:w="2600"/>
      </w:tblGrid>
      <w:tr w:rsidR="001E121A">
        <w:trPr>
          <w:trHeight w:val="130"/>
        </w:trPr>
        <w:tc>
          <w:tcPr>
            <w:tcW w:w="222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267" w:lineRule="exact"/>
              <w:jc w:val="center"/>
              <w:rPr>
                <w:w w:val="99"/>
                <w:sz w:val="22"/>
              </w:rPr>
            </w:pPr>
            <w:proofErr w:type="spellStart"/>
            <w:r>
              <w:rPr>
                <w:w w:val="99"/>
                <w:sz w:val="22"/>
              </w:rPr>
              <w:t>Sello</w:t>
            </w:r>
            <w:proofErr w:type="spellEnd"/>
            <w:r>
              <w:rPr>
                <w:w w:val="99"/>
                <w:sz w:val="22"/>
              </w:rPr>
              <w:t xml:space="preserve"> de la</w:t>
            </w:r>
          </w:p>
        </w:tc>
      </w:tr>
      <w:tr w:rsidR="001E121A">
        <w:trPr>
          <w:trHeight w:val="201"/>
        </w:trPr>
        <w:tc>
          <w:tcPr>
            <w:tcW w:w="222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jc w:val="center"/>
              <w:rPr>
                <w:w w:val="99"/>
                <w:sz w:val="22"/>
              </w:rPr>
            </w:pPr>
            <w:proofErr w:type="spellStart"/>
            <w:r>
              <w:rPr>
                <w:w w:val="99"/>
                <w:sz w:val="22"/>
              </w:rPr>
              <w:t>Sello</w:t>
            </w:r>
            <w:proofErr w:type="spellEnd"/>
            <w:r>
              <w:rPr>
                <w:w w:val="99"/>
                <w:sz w:val="22"/>
              </w:rPr>
              <w:t xml:space="preserve"> del </w:t>
            </w:r>
            <w:proofErr w:type="spellStart"/>
            <w:r>
              <w:rPr>
                <w:w w:val="99"/>
                <w:sz w:val="22"/>
              </w:rPr>
              <w:t>Instituto</w:t>
            </w:r>
            <w:proofErr w:type="spellEnd"/>
          </w:p>
        </w:tc>
        <w:tc>
          <w:tcPr>
            <w:tcW w:w="270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6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E121A">
        <w:trPr>
          <w:trHeight w:val="130"/>
        </w:trPr>
        <w:tc>
          <w:tcPr>
            <w:tcW w:w="222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Dependencia</w:t>
            </w:r>
            <w:proofErr w:type="spellEnd"/>
            <w:r>
              <w:rPr>
                <w:sz w:val="22"/>
              </w:rPr>
              <w:t>/</w:t>
            </w:r>
            <w:proofErr w:type="spellStart"/>
            <w:r>
              <w:rPr>
                <w:sz w:val="22"/>
              </w:rPr>
              <w:t>Empresa</w:t>
            </w:r>
            <w:proofErr w:type="spellEnd"/>
          </w:p>
        </w:tc>
      </w:tr>
      <w:tr w:rsidR="001E121A">
        <w:trPr>
          <w:trHeight w:val="198"/>
        </w:trPr>
        <w:tc>
          <w:tcPr>
            <w:tcW w:w="48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B13489">
            <w:pPr>
              <w:spacing w:line="197" w:lineRule="exact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_________</w:t>
            </w:r>
            <w:r w:rsidR="001E121A">
              <w:rPr>
                <w:rFonts w:ascii="Arial" w:eastAsia="Arial" w:hAnsi="Arial"/>
                <w:b/>
                <w:sz w:val="18"/>
              </w:rPr>
              <w:t>____________</w:t>
            </w:r>
          </w:p>
        </w:tc>
        <w:tc>
          <w:tcPr>
            <w:tcW w:w="2700" w:type="dxa"/>
            <w:shd w:val="clear" w:color="auto" w:fill="auto"/>
            <w:vAlign w:val="bottom"/>
          </w:tcPr>
          <w:p w:rsidR="001E121A" w:rsidRDefault="00B13489">
            <w:pPr>
              <w:spacing w:line="197" w:lineRule="exact"/>
              <w:jc w:val="right"/>
              <w:rPr>
                <w:rFonts w:ascii="Arial" w:eastAsia="Arial" w:hAnsi="Arial"/>
                <w:b/>
                <w:w w:val="89"/>
                <w:sz w:val="18"/>
              </w:rPr>
            </w:pPr>
            <w:r>
              <w:rPr>
                <w:rFonts w:ascii="Arial" w:eastAsia="Arial" w:hAnsi="Arial"/>
                <w:b/>
                <w:w w:val="89"/>
                <w:sz w:val="18"/>
              </w:rPr>
              <w:t>________________________</w:t>
            </w:r>
            <w:r w:rsidR="001E121A">
              <w:rPr>
                <w:rFonts w:ascii="Arial" w:eastAsia="Arial" w:hAnsi="Arial"/>
                <w:b/>
                <w:w w:val="89"/>
                <w:sz w:val="18"/>
              </w:rPr>
              <w:t>_</w:t>
            </w:r>
          </w:p>
        </w:tc>
        <w:tc>
          <w:tcPr>
            <w:tcW w:w="26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E121A">
        <w:trPr>
          <w:trHeight w:val="60"/>
        </w:trPr>
        <w:tc>
          <w:tcPr>
            <w:tcW w:w="222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60" w:lineRule="exact"/>
              <w:jc w:val="center"/>
              <w:rPr>
                <w:sz w:val="6"/>
              </w:rPr>
            </w:pPr>
            <w:proofErr w:type="spellStart"/>
            <w:r>
              <w:rPr>
                <w:sz w:val="6"/>
              </w:rPr>
              <w:t>Tecnológico</w:t>
            </w:r>
            <w:proofErr w:type="spellEnd"/>
          </w:p>
        </w:tc>
        <w:tc>
          <w:tcPr>
            <w:tcW w:w="2700" w:type="dxa"/>
            <w:vMerge w:val="restart"/>
            <w:shd w:val="clear" w:color="auto" w:fill="auto"/>
            <w:vAlign w:val="bottom"/>
          </w:tcPr>
          <w:p w:rsidR="001E121A" w:rsidRDefault="001E121A" w:rsidP="00B13489">
            <w:pPr>
              <w:spacing w:line="0" w:lineRule="atLeast"/>
              <w:ind w:left="200"/>
              <w:jc w:val="center"/>
              <w:rPr>
                <w:rFonts w:ascii="Arial" w:eastAsia="Arial" w:hAnsi="Arial"/>
                <w:b/>
                <w:sz w:val="18"/>
              </w:rPr>
            </w:pPr>
            <w:proofErr w:type="spellStart"/>
            <w:r>
              <w:rPr>
                <w:rFonts w:ascii="Arial" w:eastAsia="Arial" w:hAnsi="Arial"/>
                <w:b/>
                <w:sz w:val="18"/>
              </w:rPr>
              <w:t>Nombre</w:t>
            </w:r>
            <w:proofErr w:type="spellEnd"/>
            <w:r>
              <w:rPr>
                <w:rFonts w:ascii="Arial" w:eastAsia="Arial" w:hAnsi="Arial"/>
                <w:b/>
                <w:sz w:val="18"/>
              </w:rPr>
              <w:t xml:space="preserve"> y firma</w:t>
            </w:r>
          </w:p>
        </w:tc>
        <w:tc>
          <w:tcPr>
            <w:tcW w:w="26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1E121A">
        <w:trPr>
          <w:trHeight w:val="192"/>
        </w:trPr>
        <w:tc>
          <w:tcPr>
            <w:tcW w:w="48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91" w:lineRule="exact"/>
              <w:rPr>
                <w:rFonts w:ascii="Arial" w:eastAsia="Arial" w:hAnsi="Arial"/>
                <w:b/>
                <w:sz w:val="18"/>
              </w:rPr>
            </w:pPr>
            <w:proofErr w:type="spellStart"/>
            <w:r>
              <w:rPr>
                <w:rFonts w:ascii="Arial" w:eastAsia="Arial" w:hAnsi="Arial"/>
                <w:b/>
                <w:sz w:val="18"/>
              </w:rPr>
              <w:t>Nombre</w:t>
            </w:r>
            <w:proofErr w:type="spellEnd"/>
            <w:r>
              <w:rPr>
                <w:rFonts w:ascii="Arial" w:eastAsia="Arial" w:hAnsi="Arial"/>
                <w:b/>
                <w:sz w:val="18"/>
              </w:rPr>
              <w:t xml:space="preserve"> y firma</w:t>
            </w:r>
          </w:p>
        </w:tc>
        <w:tc>
          <w:tcPr>
            <w:tcW w:w="270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6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1E121A">
        <w:trPr>
          <w:trHeight w:val="57"/>
        </w:trPr>
        <w:tc>
          <w:tcPr>
            <w:tcW w:w="2220" w:type="dxa"/>
            <w:vMerge w:val="restart"/>
            <w:shd w:val="clear" w:color="auto" w:fill="auto"/>
            <w:vAlign w:val="bottom"/>
          </w:tcPr>
          <w:p w:rsidR="001E121A" w:rsidRDefault="001E121A">
            <w:pPr>
              <w:spacing w:line="186" w:lineRule="exact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 xml:space="preserve">del </w:t>
            </w:r>
            <w:proofErr w:type="spellStart"/>
            <w:r>
              <w:rPr>
                <w:rFonts w:ascii="Arial" w:eastAsia="Arial" w:hAnsi="Arial"/>
                <w:b/>
                <w:sz w:val="18"/>
              </w:rPr>
              <w:t>Asesor</w:t>
            </w:r>
            <w:proofErr w:type="spellEnd"/>
            <w:r>
              <w:rPr>
                <w:rFonts w:ascii="Arial" w:eastAsia="Arial" w:hAnsi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sz w:val="18"/>
              </w:rPr>
              <w:t>Interno</w:t>
            </w:r>
            <w:proofErr w:type="spellEnd"/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700" w:type="dxa"/>
            <w:vMerge w:val="restart"/>
            <w:shd w:val="clear" w:color="auto" w:fill="auto"/>
            <w:vAlign w:val="bottom"/>
          </w:tcPr>
          <w:p w:rsidR="001E121A" w:rsidRDefault="001E121A" w:rsidP="00B13489">
            <w:pPr>
              <w:spacing w:line="186" w:lineRule="exact"/>
              <w:ind w:left="22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 xml:space="preserve">del </w:t>
            </w:r>
            <w:proofErr w:type="spellStart"/>
            <w:r>
              <w:rPr>
                <w:rFonts w:ascii="Arial" w:eastAsia="Arial" w:hAnsi="Arial"/>
                <w:b/>
                <w:sz w:val="18"/>
              </w:rPr>
              <w:t>Asesor</w:t>
            </w:r>
            <w:proofErr w:type="spellEnd"/>
            <w:r>
              <w:rPr>
                <w:rFonts w:ascii="Arial" w:eastAsia="Arial" w:hAnsi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sz w:val="18"/>
              </w:rPr>
              <w:t>Externo</w:t>
            </w:r>
            <w:proofErr w:type="spellEnd"/>
          </w:p>
        </w:tc>
        <w:tc>
          <w:tcPr>
            <w:tcW w:w="2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E121A">
        <w:trPr>
          <w:trHeight w:val="115"/>
        </w:trPr>
        <w:tc>
          <w:tcPr>
            <w:tcW w:w="222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70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60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</w:tbl>
    <w:p w:rsidR="001E121A" w:rsidRDefault="00201819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9"/>
          <w:lang w:val="es-MX" w:eastAsia="es-MX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column">
                  <wp:posOffset>1416050</wp:posOffset>
                </wp:positionH>
                <wp:positionV relativeFrom="paragraph">
                  <wp:posOffset>-636270</wp:posOffset>
                </wp:positionV>
                <wp:extent cx="0" cy="636270"/>
                <wp:effectExtent l="9525" t="9525" r="9525" b="1143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6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819C98" id="Line 28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5pt,-50.1pt" to="111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" o:allowincell="f"/>
            </w:pict>
          </mc:Fallback>
        </mc:AlternateContent>
      </w:r>
    </w:p>
    <w:p w:rsidR="001E121A" w:rsidRDefault="001E121A">
      <w:pPr>
        <w:spacing w:line="200" w:lineRule="exact"/>
        <w:rPr>
          <w:rFonts w:ascii="Times New Roman" w:eastAsia="Times New Roman" w:hAnsi="Times New Roman"/>
        </w:rPr>
      </w:pPr>
    </w:p>
    <w:p w:rsidR="001E121A" w:rsidRDefault="001E121A">
      <w:pPr>
        <w:spacing w:line="200" w:lineRule="exact"/>
        <w:rPr>
          <w:rFonts w:ascii="Times New Roman" w:eastAsia="Times New Roman" w:hAnsi="Times New Roman"/>
        </w:rPr>
      </w:pPr>
    </w:p>
    <w:p w:rsidR="001E121A" w:rsidRDefault="001E121A">
      <w:pPr>
        <w:spacing w:line="316" w:lineRule="exact"/>
        <w:rPr>
          <w:rFonts w:ascii="Times New Roman" w:eastAsia="Times New Roman" w:hAnsi="Times New Roman"/>
        </w:rPr>
      </w:pPr>
    </w:p>
    <w:p w:rsidR="001E121A" w:rsidRPr="000B313C" w:rsidRDefault="001E121A">
      <w:pPr>
        <w:spacing w:line="239" w:lineRule="auto"/>
        <w:rPr>
          <w:rFonts w:ascii="Arial" w:eastAsia="Arial" w:hAnsi="Arial"/>
          <w:b/>
          <w:sz w:val="16"/>
          <w:lang w:val="es-MX"/>
        </w:rPr>
      </w:pPr>
      <w:proofErr w:type="spellStart"/>
      <w:r w:rsidRPr="000B313C">
        <w:rPr>
          <w:rFonts w:ascii="Arial" w:eastAsia="Arial" w:hAnsi="Arial"/>
          <w:b/>
          <w:sz w:val="16"/>
          <w:lang w:val="es-MX"/>
        </w:rPr>
        <w:t>c.c.p</w:t>
      </w:r>
      <w:proofErr w:type="spellEnd"/>
      <w:r w:rsidRPr="000B313C">
        <w:rPr>
          <w:rFonts w:ascii="Arial" w:eastAsia="Arial" w:hAnsi="Arial"/>
          <w:b/>
          <w:sz w:val="16"/>
          <w:lang w:val="es-MX"/>
        </w:rPr>
        <w:t>. Expediente Oficina de Residencia Profesional</w:t>
      </w:r>
    </w:p>
    <w:p w:rsidR="001E121A" w:rsidRPr="000B313C" w:rsidRDefault="001E121A">
      <w:pPr>
        <w:spacing w:line="343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0B313C" w:rsidP="000B313C">
      <w:pPr>
        <w:spacing w:line="234" w:lineRule="auto"/>
        <w:ind w:left="8200" w:right="1280" w:firstLine="235"/>
        <w:rPr>
          <w:rFonts w:ascii="Times New Roman" w:eastAsia="Times New Roman" w:hAnsi="Times New Roman"/>
          <w:sz w:val="24"/>
          <w:lang w:val="es-MX"/>
        </w:rPr>
        <w:sectPr w:rsidR="001E121A" w:rsidRPr="000B313C">
          <w:pgSz w:w="12240" w:h="15840"/>
          <w:pgMar w:top="703" w:right="420" w:bottom="686" w:left="1700" w:header="0" w:footer="0" w:gutter="0"/>
          <w:cols w:space="0" w:equalWidth="0">
            <w:col w:w="10120"/>
          </w:cols>
          <w:docGrid w:linePitch="360"/>
        </w:sectPr>
      </w:pPr>
      <w:r>
        <w:rPr>
          <w:rFonts w:ascii="Times New Roman" w:eastAsia="Times New Roman" w:hAnsi="Times New Roman"/>
          <w:sz w:val="24"/>
          <w:lang w:val="es-MX"/>
        </w:rPr>
        <w:t>-11-D.R.©</w:t>
      </w:r>
    </w:p>
    <w:p w:rsidR="001E121A" w:rsidRDefault="001E121A" w:rsidP="000B313C">
      <w:pPr>
        <w:spacing w:line="239" w:lineRule="auto"/>
        <w:rPr>
          <w:rFonts w:ascii="Times New Roman" w:eastAsia="Times New Roman" w:hAnsi="Times New Roman"/>
          <w:sz w:val="24"/>
        </w:rPr>
      </w:pPr>
      <w:bookmarkStart w:id="2" w:name="page13"/>
      <w:bookmarkEnd w:id="2"/>
    </w:p>
    <w:sectPr w:rsidR="001E121A" w:rsidSect="000B313C">
      <w:pgSz w:w="12240" w:h="15840"/>
      <w:pgMar w:top="703" w:right="1580" w:bottom="686" w:left="1580" w:header="0" w:footer="0" w:gutter="0"/>
      <w:cols w:space="0" w:equalWidth="0">
        <w:col w:w="90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1F16E9E8"/>
    <w:lvl w:ilvl="0" w:tplc="28F24C28">
      <w:start w:val="4"/>
      <w:numFmt w:val="decimal"/>
      <w:lvlText w:val="%1."/>
      <w:lvlJc w:val="left"/>
    </w:lvl>
    <w:lvl w:ilvl="1" w:tplc="F0EC3BF6">
      <w:start w:val="1"/>
      <w:numFmt w:val="decimal"/>
      <w:lvlText w:val="4.%2."/>
      <w:lvlJc w:val="left"/>
    </w:lvl>
    <w:lvl w:ilvl="2" w:tplc="C55AA9D0">
      <w:start w:val="1"/>
      <w:numFmt w:val="bullet"/>
      <w:lvlText w:val=""/>
      <w:lvlJc w:val="left"/>
    </w:lvl>
    <w:lvl w:ilvl="3" w:tplc="18E8CC88">
      <w:start w:val="1"/>
      <w:numFmt w:val="bullet"/>
      <w:lvlText w:val=""/>
      <w:lvlJc w:val="left"/>
    </w:lvl>
    <w:lvl w:ilvl="4" w:tplc="113EF840">
      <w:start w:val="1"/>
      <w:numFmt w:val="bullet"/>
      <w:lvlText w:val=""/>
      <w:lvlJc w:val="left"/>
    </w:lvl>
    <w:lvl w:ilvl="5" w:tplc="7A5A38DE">
      <w:start w:val="1"/>
      <w:numFmt w:val="bullet"/>
      <w:lvlText w:val=""/>
      <w:lvlJc w:val="left"/>
    </w:lvl>
    <w:lvl w:ilvl="6" w:tplc="F9CCC196">
      <w:start w:val="1"/>
      <w:numFmt w:val="bullet"/>
      <w:lvlText w:val=""/>
      <w:lvlJc w:val="left"/>
    </w:lvl>
    <w:lvl w:ilvl="7" w:tplc="3F8C29D4">
      <w:start w:val="1"/>
      <w:numFmt w:val="bullet"/>
      <w:lvlText w:val=""/>
      <w:lvlJc w:val="left"/>
    </w:lvl>
    <w:lvl w:ilvl="8" w:tplc="19E605F2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190CDE6"/>
    <w:lvl w:ilvl="0" w:tplc="5F2A2E20">
      <w:start w:val="1"/>
      <w:numFmt w:val="decimal"/>
      <w:lvlText w:val="%1"/>
      <w:lvlJc w:val="left"/>
    </w:lvl>
    <w:lvl w:ilvl="1" w:tplc="D89EDE0E">
      <w:start w:val="6"/>
      <w:numFmt w:val="decimal"/>
      <w:lvlText w:val="4.%2."/>
      <w:lvlJc w:val="left"/>
    </w:lvl>
    <w:lvl w:ilvl="2" w:tplc="83EC7AF6">
      <w:start w:val="1"/>
      <w:numFmt w:val="bullet"/>
      <w:lvlText w:val=""/>
      <w:lvlJc w:val="left"/>
    </w:lvl>
    <w:lvl w:ilvl="3" w:tplc="BBDC98A4">
      <w:start w:val="1"/>
      <w:numFmt w:val="bullet"/>
      <w:lvlText w:val=""/>
      <w:lvlJc w:val="left"/>
    </w:lvl>
    <w:lvl w:ilvl="4" w:tplc="59F69E66">
      <w:start w:val="1"/>
      <w:numFmt w:val="bullet"/>
      <w:lvlText w:val=""/>
      <w:lvlJc w:val="left"/>
    </w:lvl>
    <w:lvl w:ilvl="5" w:tplc="20CEFFC0">
      <w:start w:val="1"/>
      <w:numFmt w:val="bullet"/>
      <w:lvlText w:val=""/>
      <w:lvlJc w:val="left"/>
    </w:lvl>
    <w:lvl w:ilvl="6" w:tplc="2B4A04BA">
      <w:start w:val="1"/>
      <w:numFmt w:val="bullet"/>
      <w:lvlText w:val=""/>
      <w:lvlJc w:val="left"/>
    </w:lvl>
    <w:lvl w:ilvl="7" w:tplc="983E3022">
      <w:start w:val="1"/>
      <w:numFmt w:val="bullet"/>
      <w:lvlText w:val=""/>
      <w:lvlJc w:val="left"/>
    </w:lvl>
    <w:lvl w:ilvl="8" w:tplc="10667A0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6EF438C"/>
    <w:lvl w:ilvl="0" w:tplc="86583DE6">
      <w:start w:val="5"/>
      <w:numFmt w:val="decimal"/>
      <w:lvlText w:val="%1."/>
      <w:lvlJc w:val="left"/>
    </w:lvl>
    <w:lvl w:ilvl="1" w:tplc="F9D87A22">
      <w:start w:val="1"/>
      <w:numFmt w:val="decimal"/>
      <w:lvlText w:val="5.%2."/>
      <w:lvlJc w:val="left"/>
    </w:lvl>
    <w:lvl w:ilvl="2" w:tplc="E9283698">
      <w:start w:val="1"/>
      <w:numFmt w:val="bullet"/>
      <w:lvlText w:val=""/>
      <w:lvlJc w:val="left"/>
    </w:lvl>
    <w:lvl w:ilvl="3" w:tplc="E110CFEA">
      <w:start w:val="1"/>
      <w:numFmt w:val="bullet"/>
      <w:lvlText w:val=""/>
      <w:lvlJc w:val="left"/>
    </w:lvl>
    <w:lvl w:ilvl="4" w:tplc="C4F45658">
      <w:start w:val="1"/>
      <w:numFmt w:val="bullet"/>
      <w:lvlText w:val=""/>
      <w:lvlJc w:val="left"/>
    </w:lvl>
    <w:lvl w:ilvl="5" w:tplc="F216ED90">
      <w:start w:val="1"/>
      <w:numFmt w:val="bullet"/>
      <w:lvlText w:val=""/>
      <w:lvlJc w:val="left"/>
    </w:lvl>
    <w:lvl w:ilvl="6" w:tplc="3C7EFA16">
      <w:start w:val="1"/>
      <w:numFmt w:val="bullet"/>
      <w:lvlText w:val=""/>
      <w:lvlJc w:val="left"/>
    </w:lvl>
    <w:lvl w:ilvl="7" w:tplc="B8F62BD6">
      <w:start w:val="1"/>
      <w:numFmt w:val="bullet"/>
      <w:lvlText w:val=""/>
      <w:lvlJc w:val="left"/>
    </w:lvl>
    <w:lvl w:ilvl="8" w:tplc="30DE0EFA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140E0F76"/>
    <w:lvl w:ilvl="0" w:tplc="FCA86436">
      <w:start w:val="1"/>
      <w:numFmt w:val="decimal"/>
      <w:lvlText w:val="%1"/>
      <w:lvlJc w:val="left"/>
    </w:lvl>
    <w:lvl w:ilvl="1" w:tplc="F0CC7086">
      <w:start w:val="1"/>
      <w:numFmt w:val="decimal"/>
      <w:lvlText w:val="6.%2."/>
      <w:lvlJc w:val="left"/>
    </w:lvl>
    <w:lvl w:ilvl="2" w:tplc="64C8AB1C">
      <w:start w:val="1"/>
      <w:numFmt w:val="bullet"/>
      <w:lvlText w:val=""/>
      <w:lvlJc w:val="left"/>
    </w:lvl>
    <w:lvl w:ilvl="3" w:tplc="CC5C884A">
      <w:start w:val="1"/>
      <w:numFmt w:val="bullet"/>
      <w:lvlText w:val=""/>
      <w:lvlJc w:val="left"/>
    </w:lvl>
    <w:lvl w:ilvl="4" w:tplc="236A0512">
      <w:start w:val="1"/>
      <w:numFmt w:val="bullet"/>
      <w:lvlText w:val=""/>
      <w:lvlJc w:val="left"/>
    </w:lvl>
    <w:lvl w:ilvl="5" w:tplc="DD6AD09E">
      <w:start w:val="1"/>
      <w:numFmt w:val="bullet"/>
      <w:lvlText w:val=""/>
      <w:lvlJc w:val="left"/>
    </w:lvl>
    <w:lvl w:ilvl="6" w:tplc="E91A47F2">
      <w:start w:val="1"/>
      <w:numFmt w:val="bullet"/>
      <w:lvlText w:val=""/>
      <w:lvlJc w:val="left"/>
    </w:lvl>
    <w:lvl w:ilvl="7" w:tplc="9DF66A28">
      <w:start w:val="1"/>
      <w:numFmt w:val="bullet"/>
      <w:lvlText w:val=""/>
      <w:lvlJc w:val="left"/>
    </w:lvl>
    <w:lvl w:ilvl="8" w:tplc="FC529B8E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352255A"/>
    <w:lvl w:ilvl="0" w:tplc="1CD693C0">
      <w:start w:val="1"/>
      <w:numFmt w:val="decimal"/>
      <w:lvlText w:val="%1"/>
      <w:lvlJc w:val="left"/>
    </w:lvl>
    <w:lvl w:ilvl="1" w:tplc="B4906C8A">
      <w:start w:val="2"/>
      <w:numFmt w:val="decimal"/>
      <w:lvlText w:val="6.%2."/>
      <w:lvlJc w:val="left"/>
    </w:lvl>
    <w:lvl w:ilvl="2" w:tplc="52808450">
      <w:start w:val="1"/>
      <w:numFmt w:val="lowerLetter"/>
      <w:lvlText w:val="%3"/>
      <w:lvlJc w:val="left"/>
    </w:lvl>
    <w:lvl w:ilvl="3" w:tplc="745415A0">
      <w:start w:val="1"/>
      <w:numFmt w:val="bullet"/>
      <w:lvlText w:val=""/>
      <w:lvlJc w:val="left"/>
    </w:lvl>
    <w:lvl w:ilvl="4" w:tplc="E45E8B10">
      <w:start w:val="1"/>
      <w:numFmt w:val="bullet"/>
      <w:lvlText w:val=""/>
      <w:lvlJc w:val="left"/>
    </w:lvl>
    <w:lvl w:ilvl="5" w:tplc="860ACEC6">
      <w:start w:val="1"/>
      <w:numFmt w:val="bullet"/>
      <w:lvlText w:val=""/>
      <w:lvlJc w:val="left"/>
    </w:lvl>
    <w:lvl w:ilvl="6" w:tplc="F9C80EEC">
      <w:start w:val="1"/>
      <w:numFmt w:val="bullet"/>
      <w:lvlText w:val=""/>
      <w:lvlJc w:val="left"/>
    </w:lvl>
    <w:lvl w:ilvl="7" w:tplc="CE50646A">
      <w:start w:val="1"/>
      <w:numFmt w:val="bullet"/>
      <w:lvlText w:val=""/>
      <w:lvlJc w:val="left"/>
    </w:lvl>
    <w:lvl w:ilvl="8" w:tplc="B0BA588A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09CF92E"/>
    <w:lvl w:ilvl="0" w:tplc="7388CBC8">
      <w:start w:val="7"/>
      <w:numFmt w:val="decimal"/>
      <w:lvlText w:val="%1."/>
      <w:lvlJc w:val="left"/>
    </w:lvl>
    <w:lvl w:ilvl="1" w:tplc="6964977E">
      <w:start w:val="1"/>
      <w:numFmt w:val="decimal"/>
      <w:lvlText w:val="7.%2."/>
      <w:lvlJc w:val="left"/>
    </w:lvl>
    <w:lvl w:ilvl="2" w:tplc="5FDE5D98">
      <w:start w:val="1"/>
      <w:numFmt w:val="lowerLetter"/>
      <w:lvlText w:val="%3)"/>
      <w:lvlJc w:val="left"/>
    </w:lvl>
    <w:lvl w:ilvl="3" w:tplc="10D29F18">
      <w:start w:val="1"/>
      <w:numFmt w:val="bullet"/>
      <w:lvlText w:val=""/>
      <w:lvlJc w:val="left"/>
    </w:lvl>
    <w:lvl w:ilvl="4" w:tplc="FE0A8E68">
      <w:start w:val="1"/>
      <w:numFmt w:val="bullet"/>
      <w:lvlText w:val=""/>
      <w:lvlJc w:val="left"/>
    </w:lvl>
    <w:lvl w:ilvl="5" w:tplc="BE08CB60">
      <w:start w:val="1"/>
      <w:numFmt w:val="bullet"/>
      <w:lvlText w:val=""/>
      <w:lvlJc w:val="left"/>
    </w:lvl>
    <w:lvl w:ilvl="6" w:tplc="C4EC2EF8">
      <w:start w:val="1"/>
      <w:numFmt w:val="bullet"/>
      <w:lvlText w:val=""/>
      <w:lvlJc w:val="left"/>
    </w:lvl>
    <w:lvl w:ilvl="7" w:tplc="65D41252">
      <w:start w:val="1"/>
      <w:numFmt w:val="bullet"/>
      <w:lvlText w:val=""/>
      <w:lvlJc w:val="left"/>
    </w:lvl>
    <w:lvl w:ilvl="8" w:tplc="42ECD954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0DED7262"/>
    <w:lvl w:ilvl="0" w:tplc="6B7CE48E">
      <w:start w:val="1"/>
      <w:numFmt w:val="decimal"/>
      <w:lvlText w:val="%1"/>
      <w:lvlJc w:val="left"/>
    </w:lvl>
    <w:lvl w:ilvl="1" w:tplc="D58E46AA">
      <w:start w:val="7"/>
      <w:numFmt w:val="decimal"/>
      <w:lvlText w:val="7.%2"/>
      <w:lvlJc w:val="left"/>
    </w:lvl>
    <w:lvl w:ilvl="2" w:tplc="703E5614">
      <w:start w:val="1"/>
      <w:numFmt w:val="bullet"/>
      <w:lvlText w:val=""/>
      <w:lvlJc w:val="left"/>
    </w:lvl>
    <w:lvl w:ilvl="3" w:tplc="A5344DAE">
      <w:start w:val="1"/>
      <w:numFmt w:val="bullet"/>
      <w:lvlText w:val=""/>
      <w:lvlJc w:val="left"/>
    </w:lvl>
    <w:lvl w:ilvl="4" w:tplc="762E4898">
      <w:start w:val="1"/>
      <w:numFmt w:val="bullet"/>
      <w:lvlText w:val=""/>
      <w:lvlJc w:val="left"/>
    </w:lvl>
    <w:lvl w:ilvl="5" w:tplc="6D106F32">
      <w:start w:val="1"/>
      <w:numFmt w:val="bullet"/>
      <w:lvlText w:val=""/>
      <w:lvlJc w:val="left"/>
    </w:lvl>
    <w:lvl w:ilvl="6" w:tplc="6624F068">
      <w:start w:val="1"/>
      <w:numFmt w:val="bullet"/>
      <w:lvlText w:val=""/>
      <w:lvlJc w:val="left"/>
    </w:lvl>
    <w:lvl w:ilvl="7" w:tplc="4A6466B4">
      <w:start w:val="1"/>
      <w:numFmt w:val="bullet"/>
      <w:lvlText w:val=""/>
      <w:lvlJc w:val="left"/>
    </w:lvl>
    <w:lvl w:ilvl="8" w:tplc="62BA01A6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7FDCC232"/>
    <w:lvl w:ilvl="0" w:tplc="57FAACE4">
      <w:start w:val="8"/>
      <w:numFmt w:val="decimal"/>
      <w:lvlText w:val="%1."/>
      <w:lvlJc w:val="left"/>
    </w:lvl>
    <w:lvl w:ilvl="1" w:tplc="3862973C">
      <w:start w:val="1"/>
      <w:numFmt w:val="decimal"/>
      <w:lvlText w:val="%2"/>
      <w:lvlJc w:val="left"/>
    </w:lvl>
    <w:lvl w:ilvl="2" w:tplc="3CBEB882">
      <w:start w:val="1"/>
      <w:numFmt w:val="bullet"/>
      <w:lvlText w:val=""/>
      <w:lvlJc w:val="left"/>
    </w:lvl>
    <w:lvl w:ilvl="3" w:tplc="F03CB2BC">
      <w:start w:val="1"/>
      <w:numFmt w:val="bullet"/>
      <w:lvlText w:val=""/>
      <w:lvlJc w:val="left"/>
    </w:lvl>
    <w:lvl w:ilvl="4" w:tplc="5B58971C">
      <w:start w:val="1"/>
      <w:numFmt w:val="bullet"/>
      <w:lvlText w:val=""/>
      <w:lvlJc w:val="left"/>
    </w:lvl>
    <w:lvl w:ilvl="5" w:tplc="9C982186">
      <w:start w:val="1"/>
      <w:numFmt w:val="bullet"/>
      <w:lvlText w:val=""/>
      <w:lvlJc w:val="left"/>
    </w:lvl>
    <w:lvl w:ilvl="6" w:tplc="89528610">
      <w:start w:val="1"/>
      <w:numFmt w:val="bullet"/>
      <w:lvlText w:val=""/>
      <w:lvlJc w:val="left"/>
    </w:lvl>
    <w:lvl w:ilvl="7" w:tplc="85241E3E">
      <w:start w:val="1"/>
      <w:numFmt w:val="bullet"/>
      <w:lvlText w:val=""/>
      <w:lvlJc w:val="left"/>
    </w:lvl>
    <w:lvl w:ilvl="8" w:tplc="8A6254D6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BEFD79E"/>
    <w:lvl w:ilvl="0" w:tplc="E7EE4738">
      <w:start w:val="1"/>
      <w:numFmt w:val="decimal"/>
      <w:lvlText w:val="8.%1."/>
      <w:lvlJc w:val="left"/>
    </w:lvl>
    <w:lvl w:ilvl="1" w:tplc="88746B6A">
      <w:start w:val="1"/>
      <w:numFmt w:val="bullet"/>
      <w:lvlText w:val=""/>
      <w:lvlJc w:val="left"/>
    </w:lvl>
    <w:lvl w:ilvl="2" w:tplc="1F44DB0C">
      <w:start w:val="1"/>
      <w:numFmt w:val="bullet"/>
      <w:lvlText w:val=""/>
      <w:lvlJc w:val="left"/>
    </w:lvl>
    <w:lvl w:ilvl="3" w:tplc="0C6CFCA6">
      <w:start w:val="1"/>
      <w:numFmt w:val="bullet"/>
      <w:lvlText w:val=""/>
      <w:lvlJc w:val="left"/>
    </w:lvl>
    <w:lvl w:ilvl="4" w:tplc="2F72B950">
      <w:start w:val="1"/>
      <w:numFmt w:val="bullet"/>
      <w:lvlText w:val=""/>
      <w:lvlJc w:val="left"/>
    </w:lvl>
    <w:lvl w:ilvl="5" w:tplc="CC149264">
      <w:start w:val="1"/>
      <w:numFmt w:val="bullet"/>
      <w:lvlText w:val=""/>
      <w:lvlJc w:val="left"/>
    </w:lvl>
    <w:lvl w:ilvl="6" w:tplc="8AC07574">
      <w:start w:val="1"/>
      <w:numFmt w:val="bullet"/>
      <w:lvlText w:val=""/>
      <w:lvlJc w:val="left"/>
    </w:lvl>
    <w:lvl w:ilvl="7" w:tplc="5F5E181E">
      <w:start w:val="1"/>
      <w:numFmt w:val="bullet"/>
      <w:lvlText w:val=""/>
      <w:lvlJc w:val="left"/>
    </w:lvl>
    <w:lvl w:ilvl="8" w:tplc="9850E08C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41A7C4C8"/>
    <w:lvl w:ilvl="0" w:tplc="8F16DE9C">
      <w:start w:val="9"/>
      <w:numFmt w:val="decimal"/>
      <w:lvlText w:val="%1."/>
      <w:lvlJc w:val="left"/>
    </w:lvl>
    <w:lvl w:ilvl="1" w:tplc="A3346928">
      <w:start w:val="1"/>
      <w:numFmt w:val="decimal"/>
      <w:lvlText w:val="9.%2."/>
      <w:lvlJc w:val="left"/>
    </w:lvl>
    <w:lvl w:ilvl="2" w:tplc="91D4EDEE">
      <w:start w:val="1"/>
      <w:numFmt w:val="bullet"/>
      <w:lvlText w:val=""/>
      <w:lvlJc w:val="left"/>
    </w:lvl>
    <w:lvl w:ilvl="3" w:tplc="862E121C">
      <w:start w:val="1"/>
      <w:numFmt w:val="bullet"/>
      <w:lvlText w:val=""/>
      <w:lvlJc w:val="left"/>
    </w:lvl>
    <w:lvl w:ilvl="4" w:tplc="10F4A110">
      <w:start w:val="1"/>
      <w:numFmt w:val="bullet"/>
      <w:lvlText w:val=""/>
      <w:lvlJc w:val="left"/>
    </w:lvl>
    <w:lvl w:ilvl="5" w:tplc="8DAC915E">
      <w:start w:val="1"/>
      <w:numFmt w:val="bullet"/>
      <w:lvlText w:val=""/>
      <w:lvlJc w:val="left"/>
    </w:lvl>
    <w:lvl w:ilvl="6" w:tplc="666CCCA0">
      <w:start w:val="1"/>
      <w:numFmt w:val="bullet"/>
      <w:lvlText w:val=""/>
      <w:lvlJc w:val="left"/>
    </w:lvl>
    <w:lvl w:ilvl="7" w:tplc="A608FF48">
      <w:start w:val="1"/>
      <w:numFmt w:val="bullet"/>
      <w:lvlText w:val=""/>
      <w:lvlJc w:val="left"/>
    </w:lvl>
    <w:lvl w:ilvl="8" w:tplc="F37C687C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6B68079A"/>
    <w:lvl w:ilvl="0" w:tplc="2878F830">
      <w:start w:val="1"/>
      <w:numFmt w:val="decimal"/>
      <w:lvlText w:val="%1"/>
      <w:lvlJc w:val="left"/>
    </w:lvl>
    <w:lvl w:ilvl="1" w:tplc="EF205A4A">
      <w:start w:val="1"/>
      <w:numFmt w:val="lowerLetter"/>
      <w:lvlText w:val="%2)"/>
      <w:lvlJc w:val="left"/>
    </w:lvl>
    <w:lvl w:ilvl="2" w:tplc="5C627018">
      <w:start w:val="1"/>
      <w:numFmt w:val="bullet"/>
      <w:lvlText w:val=""/>
      <w:lvlJc w:val="left"/>
    </w:lvl>
    <w:lvl w:ilvl="3" w:tplc="B114CDF6">
      <w:start w:val="1"/>
      <w:numFmt w:val="bullet"/>
      <w:lvlText w:val=""/>
      <w:lvlJc w:val="left"/>
    </w:lvl>
    <w:lvl w:ilvl="4" w:tplc="F2D67B0E">
      <w:start w:val="1"/>
      <w:numFmt w:val="bullet"/>
      <w:lvlText w:val=""/>
      <w:lvlJc w:val="left"/>
    </w:lvl>
    <w:lvl w:ilvl="5" w:tplc="37AA0292">
      <w:start w:val="1"/>
      <w:numFmt w:val="bullet"/>
      <w:lvlText w:val=""/>
      <w:lvlJc w:val="left"/>
    </w:lvl>
    <w:lvl w:ilvl="6" w:tplc="F6E43CAE">
      <w:start w:val="1"/>
      <w:numFmt w:val="bullet"/>
      <w:lvlText w:val=""/>
      <w:lvlJc w:val="left"/>
    </w:lvl>
    <w:lvl w:ilvl="7" w:tplc="3D901A4C">
      <w:start w:val="1"/>
      <w:numFmt w:val="bullet"/>
      <w:lvlText w:val=""/>
      <w:lvlJc w:val="left"/>
    </w:lvl>
    <w:lvl w:ilvl="8" w:tplc="3E5CD796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4E6AFB66"/>
    <w:lvl w:ilvl="0" w:tplc="1002A332">
      <w:start w:val="4"/>
      <w:numFmt w:val="decimal"/>
      <w:lvlText w:val="11.%1."/>
      <w:lvlJc w:val="left"/>
    </w:lvl>
    <w:lvl w:ilvl="1" w:tplc="574C775C">
      <w:start w:val="1"/>
      <w:numFmt w:val="lowerLetter"/>
      <w:lvlText w:val="%2"/>
      <w:lvlJc w:val="left"/>
    </w:lvl>
    <w:lvl w:ilvl="2" w:tplc="6E54FAB8">
      <w:start w:val="1"/>
      <w:numFmt w:val="bullet"/>
      <w:lvlText w:val=""/>
      <w:lvlJc w:val="left"/>
    </w:lvl>
    <w:lvl w:ilvl="3" w:tplc="199609FE">
      <w:start w:val="1"/>
      <w:numFmt w:val="bullet"/>
      <w:lvlText w:val=""/>
      <w:lvlJc w:val="left"/>
    </w:lvl>
    <w:lvl w:ilvl="4" w:tplc="C9F2D4A4">
      <w:start w:val="1"/>
      <w:numFmt w:val="bullet"/>
      <w:lvlText w:val=""/>
      <w:lvlJc w:val="left"/>
    </w:lvl>
    <w:lvl w:ilvl="5" w:tplc="58ECF13C">
      <w:start w:val="1"/>
      <w:numFmt w:val="bullet"/>
      <w:lvlText w:val=""/>
      <w:lvlJc w:val="left"/>
    </w:lvl>
    <w:lvl w:ilvl="6" w:tplc="240AD842">
      <w:start w:val="1"/>
      <w:numFmt w:val="bullet"/>
      <w:lvlText w:val=""/>
      <w:lvlJc w:val="left"/>
    </w:lvl>
    <w:lvl w:ilvl="7" w:tplc="078A89B6">
      <w:start w:val="1"/>
      <w:numFmt w:val="bullet"/>
      <w:lvlText w:val=""/>
      <w:lvlJc w:val="left"/>
    </w:lvl>
    <w:lvl w:ilvl="8" w:tplc="A530C8FC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25E45D32"/>
    <w:lvl w:ilvl="0" w:tplc="07DE4C48">
      <w:start w:val="1"/>
      <w:numFmt w:val="lowerLetter"/>
      <w:lvlText w:val="%1)"/>
      <w:lvlJc w:val="left"/>
    </w:lvl>
    <w:lvl w:ilvl="1" w:tplc="EE303C36">
      <w:start w:val="1"/>
      <w:numFmt w:val="bullet"/>
      <w:lvlText w:val=""/>
      <w:lvlJc w:val="left"/>
    </w:lvl>
    <w:lvl w:ilvl="2" w:tplc="34342A80">
      <w:start w:val="1"/>
      <w:numFmt w:val="bullet"/>
      <w:lvlText w:val=""/>
      <w:lvlJc w:val="left"/>
    </w:lvl>
    <w:lvl w:ilvl="3" w:tplc="ED905382">
      <w:start w:val="1"/>
      <w:numFmt w:val="bullet"/>
      <w:lvlText w:val=""/>
      <w:lvlJc w:val="left"/>
    </w:lvl>
    <w:lvl w:ilvl="4" w:tplc="08561A70">
      <w:start w:val="1"/>
      <w:numFmt w:val="bullet"/>
      <w:lvlText w:val=""/>
      <w:lvlJc w:val="left"/>
    </w:lvl>
    <w:lvl w:ilvl="5" w:tplc="885832A4">
      <w:start w:val="1"/>
      <w:numFmt w:val="bullet"/>
      <w:lvlText w:val=""/>
      <w:lvlJc w:val="left"/>
    </w:lvl>
    <w:lvl w:ilvl="6" w:tplc="2B442C24">
      <w:start w:val="1"/>
      <w:numFmt w:val="bullet"/>
      <w:lvlText w:val=""/>
      <w:lvlJc w:val="left"/>
    </w:lvl>
    <w:lvl w:ilvl="7" w:tplc="ADB6B6CA">
      <w:start w:val="1"/>
      <w:numFmt w:val="bullet"/>
      <w:lvlText w:val=""/>
      <w:lvlJc w:val="left"/>
    </w:lvl>
    <w:lvl w:ilvl="8" w:tplc="04B039A8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519B500C"/>
    <w:lvl w:ilvl="0" w:tplc="1F92A452">
      <w:start w:val="1"/>
      <w:numFmt w:val="decimal"/>
      <w:lvlText w:val="%1"/>
      <w:lvlJc w:val="left"/>
    </w:lvl>
    <w:lvl w:ilvl="1" w:tplc="4BDA825E">
      <w:start w:val="1"/>
      <w:numFmt w:val="decimal"/>
      <w:lvlText w:val="%2"/>
      <w:lvlJc w:val="left"/>
    </w:lvl>
    <w:lvl w:ilvl="2" w:tplc="D136AE5A">
      <w:start w:val="1"/>
      <w:numFmt w:val="bullet"/>
      <w:lvlText w:val=""/>
      <w:lvlJc w:val="left"/>
    </w:lvl>
    <w:lvl w:ilvl="3" w:tplc="1F625CBA">
      <w:start w:val="3"/>
      <w:numFmt w:val="lowerLetter"/>
      <w:lvlText w:val="%4)"/>
      <w:lvlJc w:val="left"/>
    </w:lvl>
    <w:lvl w:ilvl="4" w:tplc="E47E5DF2">
      <w:start w:val="1"/>
      <w:numFmt w:val="bullet"/>
      <w:lvlText w:val=""/>
      <w:lvlJc w:val="left"/>
    </w:lvl>
    <w:lvl w:ilvl="5" w:tplc="941A1B7E">
      <w:start w:val="1"/>
      <w:numFmt w:val="bullet"/>
      <w:lvlText w:val=""/>
      <w:lvlJc w:val="left"/>
    </w:lvl>
    <w:lvl w:ilvl="6" w:tplc="2C9A87CE">
      <w:start w:val="1"/>
      <w:numFmt w:val="bullet"/>
      <w:lvlText w:val=""/>
      <w:lvlJc w:val="left"/>
    </w:lvl>
    <w:lvl w:ilvl="7" w:tplc="764498AC">
      <w:start w:val="1"/>
      <w:numFmt w:val="bullet"/>
      <w:lvlText w:val=""/>
      <w:lvlJc w:val="left"/>
    </w:lvl>
    <w:lvl w:ilvl="8" w:tplc="6C6E219A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431BD7B6"/>
    <w:lvl w:ilvl="0" w:tplc="4900E278">
      <w:start w:val="1"/>
      <w:numFmt w:val="decimal"/>
      <w:lvlText w:val="%1"/>
      <w:lvlJc w:val="left"/>
    </w:lvl>
    <w:lvl w:ilvl="1" w:tplc="CBCAB29C">
      <w:start w:val="2"/>
      <w:numFmt w:val="decimal"/>
      <w:lvlText w:val="12.%2"/>
      <w:lvlJc w:val="left"/>
    </w:lvl>
    <w:lvl w:ilvl="2" w:tplc="79AAFF4E">
      <w:start w:val="1"/>
      <w:numFmt w:val="bullet"/>
      <w:lvlText w:val=""/>
      <w:lvlJc w:val="left"/>
    </w:lvl>
    <w:lvl w:ilvl="3" w:tplc="E9BC5BB0">
      <w:start w:val="1"/>
      <w:numFmt w:val="lowerLetter"/>
      <w:lvlText w:val="%4"/>
      <w:lvlJc w:val="left"/>
    </w:lvl>
    <w:lvl w:ilvl="4" w:tplc="02F01FDA">
      <w:start w:val="1"/>
      <w:numFmt w:val="bullet"/>
      <w:lvlText w:val=""/>
      <w:lvlJc w:val="left"/>
    </w:lvl>
    <w:lvl w:ilvl="5" w:tplc="78E4292A">
      <w:start w:val="1"/>
      <w:numFmt w:val="bullet"/>
      <w:lvlText w:val=""/>
      <w:lvlJc w:val="left"/>
    </w:lvl>
    <w:lvl w:ilvl="6" w:tplc="9F8A04BC">
      <w:start w:val="1"/>
      <w:numFmt w:val="bullet"/>
      <w:lvlText w:val=""/>
      <w:lvlJc w:val="left"/>
    </w:lvl>
    <w:lvl w:ilvl="7" w:tplc="027E046E">
      <w:start w:val="1"/>
      <w:numFmt w:val="bullet"/>
      <w:lvlText w:val=""/>
      <w:lvlJc w:val="left"/>
    </w:lvl>
    <w:lvl w:ilvl="8" w:tplc="3F9CB06A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3F2DBA30"/>
    <w:lvl w:ilvl="0" w:tplc="AC70B784">
      <w:start w:val="5"/>
      <w:numFmt w:val="decimal"/>
      <w:lvlText w:val="12.%1."/>
      <w:lvlJc w:val="left"/>
    </w:lvl>
    <w:lvl w:ilvl="1" w:tplc="C2548DCC">
      <w:start w:val="1"/>
      <w:numFmt w:val="decimal"/>
      <w:lvlText w:val="%2"/>
      <w:lvlJc w:val="left"/>
    </w:lvl>
    <w:lvl w:ilvl="2" w:tplc="598CCF66">
      <w:start w:val="1"/>
      <w:numFmt w:val="bullet"/>
      <w:lvlText w:val=""/>
      <w:lvlJc w:val="left"/>
    </w:lvl>
    <w:lvl w:ilvl="3" w:tplc="08FADC2A">
      <w:start w:val="1"/>
      <w:numFmt w:val="lowerLetter"/>
      <w:lvlText w:val="%4"/>
      <w:lvlJc w:val="left"/>
    </w:lvl>
    <w:lvl w:ilvl="4" w:tplc="F5765EC8">
      <w:start w:val="1"/>
      <w:numFmt w:val="bullet"/>
      <w:lvlText w:val=""/>
      <w:lvlJc w:val="left"/>
    </w:lvl>
    <w:lvl w:ilvl="5" w:tplc="9480930C">
      <w:start w:val="1"/>
      <w:numFmt w:val="bullet"/>
      <w:lvlText w:val=""/>
      <w:lvlJc w:val="left"/>
    </w:lvl>
    <w:lvl w:ilvl="6" w:tplc="CEE85822">
      <w:start w:val="1"/>
      <w:numFmt w:val="bullet"/>
      <w:lvlText w:val=""/>
      <w:lvlJc w:val="left"/>
    </w:lvl>
    <w:lvl w:ilvl="7" w:tplc="80BE9178">
      <w:start w:val="1"/>
      <w:numFmt w:val="bullet"/>
      <w:lvlText w:val=""/>
      <w:lvlJc w:val="left"/>
    </w:lvl>
    <w:lvl w:ilvl="8" w:tplc="1832751C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7C83E458"/>
    <w:lvl w:ilvl="0" w:tplc="C07A8E4A">
      <w:start w:val="13"/>
      <w:numFmt w:val="decimal"/>
      <w:lvlText w:val="%1."/>
      <w:lvlJc w:val="left"/>
    </w:lvl>
    <w:lvl w:ilvl="1" w:tplc="2EAAAD9A">
      <w:start w:val="1"/>
      <w:numFmt w:val="decimal"/>
      <w:lvlText w:val="13.%2"/>
      <w:lvlJc w:val="left"/>
    </w:lvl>
    <w:lvl w:ilvl="2" w:tplc="856AC66E">
      <w:start w:val="1"/>
      <w:numFmt w:val="bullet"/>
      <w:lvlText w:val=""/>
      <w:lvlJc w:val="left"/>
    </w:lvl>
    <w:lvl w:ilvl="3" w:tplc="0152F008">
      <w:start w:val="1"/>
      <w:numFmt w:val="bullet"/>
      <w:lvlText w:val=""/>
      <w:lvlJc w:val="left"/>
    </w:lvl>
    <w:lvl w:ilvl="4" w:tplc="2086378E">
      <w:start w:val="1"/>
      <w:numFmt w:val="bullet"/>
      <w:lvlText w:val=""/>
      <w:lvlJc w:val="left"/>
    </w:lvl>
    <w:lvl w:ilvl="5" w:tplc="CA7EC030">
      <w:start w:val="1"/>
      <w:numFmt w:val="bullet"/>
      <w:lvlText w:val=""/>
      <w:lvlJc w:val="left"/>
    </w:lvl>
    <w:lvl w:ilvl="6" w:tplc="8822EE9C">
      <w:start w:val="1"/>
      <w:numFmt w:val="bullet"/>
      <w:lvlText w:val=""/>
      <w:lvlJc w:val="left"/>
    </w:lvl>
    <w:lvl w:ilvl="7" w:tplc="5AE8CB22">
      <w:start w:val="1"/>
      <w:numFmt w:val="bullet"/>
      <w:lvlText w:val=""/>
      <w:lvlJc w:val="left"/>
    </w:lvl>
    <w:lvl w:ilvl="8" w:tplc="50009A5A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257130A2"/>
    <w:lvl w:ilvl="0" w:tplc="3EEEAF90">
      <w:start w:val="1"/>
      <w:numFmt w:val="lowerLetter"/>
      <w:lvlText w:val="%1)"/>
      <w:lvlJc w:val="left"/>
    </w:lvl>
    <w:lvl w:ilvl="1" w:tplc="DA72DB7C">
      <w:start w:val="1"/>
      <w:numFmt w:val="bullet"/>
      <w:lvlText w:val=""/>
      <w:lvlJc w:val="left"/>
    </w:lvl>
    <w:lvl w:ilvl="2" w:tplc="A0B8192C">
      <w:start w:val="1"/>
      <w:numFmt w:val="bullet"/>
      <w:lvlText w:val=""/>
      <w:lvlJc w:val="left"/>
    </w:lvl>
    <w:lvl w:ilvl="3" w:tplc="1214E4B2">
      <w:start w:val="1"/>
      <w:numFmt w:val="bullet"/>
      <w:lvlText w:val=""/>
      <w:lvlJc w:val="left"/>
    </w:lvl>
    <w:lvl w:ilvl="4" w:tplc="0644A96C">
      <w:start w:val="1"/>
      <w:numFmt w:val="bullet"/>
      <w:lvlText w:val=""/>
      <w:lvlJc w:val="left"/>
    </w:lvl>
    <w:lvl w:ilvl="5" w:tplc="2DBCDFD8">
      <w:start w:val="1"/>
      <w:numFmt w:val="bullet"/>
      <w:lvlText w:val=""/>
      <w:lvlJc w:val="left"/>
    </w:lvl>
    <w:lvl w:ilvl="6" w:tplc="17A43EAA">
      <w:start w:val="1"/>
      <w:numFmt w:val="bullet"/>
      <w:lvlText w:val=""/>
      <w:lvlJc w:val="left"/>
    </w:lvl>
    <w:lvl w:ilvl="7" w:tplc="4BE85C66">
      <w:start w:val="1"/>
      <w:numFmt w:val="bullet"/>
      <w:lvlText w:val=""/>
      <w:lvlJc w:val="left"/>
    </w:lvl>
    <w:lvl w:ilvl="8" w:tplc="2032681C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62BBD95A"/>
    <w:lvl w:ilvl="0" w:tplc="758E38F4">
      <w:start w:val="1"/>
      <w:numFmt w:val="lowerLetter"/>
      <w:lvlText w:val="%1)"/>
      <w:lvlJc w:val="left"/>
    </w:lvl>
    <w:lvl w:ilvl="1" w:tplc="3EA8097E">
      <w:start w:val="1"/>
      <w:numFmt w:val="bullet"/>
      <w:lvlText w:val=""/>
      <w:lvlJc w:val="left"/>
    </w:lvl>
    <w:lvl w:ilvl="2" w:tplc="9BB4C1C2">
      <w:start w:val="1"/>
      <w:numFmt w:val="bullet"/>
      <w:lvlText w:val=""/>
      <w:lvlJc w:val="left"/>
    </w:lvl>
    <w:lvl w:ilvl="3" w:tplc="B3D81124">
      <w:start w:val="1"/>
      <w:numFmt w:val="bullet"/>
      <w:lvlText w:val=""/>
      <w:lvlJc w:val="left"/>
    </w:lvl>
    <w:lvl w:ilvl="4" w:tplc="CDB2BA86">
      <w:start w:val="1"/>
      <w:numFmt w:val="bullet"/>
      <w:lvlText w:val=""/>
      <w:lvlJc w:val="left"/>
    </w:lvl>
    <w:lvl w:ilvl="5" w:tplc="1A6C0798">
      <w:start w:val="1"/>
      <w:numFmt w:val="bullet"/>
      <w:lvlText w:val=""/>
      <w:lvlJc w:val="left"/>
    </w:lvl>
    <w:lvl w:ilvl="6" w:tplc="8C18E890">
      <w:start w:val="1"/>
      <w:numFmt w:val="bullet"/>
      <w:lvlText w:val=""/>
      <w:lvlJc w:val="left"/>
    </w:lvl>
    <w:lvl w:ilvl="7" w:tplc="5AC48FBE">
      <w:start w:val="1"/>
      <w:numFmt w:val="bullet"/>
      <w:lvlText w:val=""/>
      <w:lvlJc w:val="left"/>
    </w:lvl>
    <w:lvl w:ilvl="8" w:tplc="D53CE442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436C6124"/>
    <w:lvl w:ilvl="0" w:tplc="C25E43C4">
      <w:start w:val="1"/>
      <w:numFmt w:val="bullet"/>
      <w:lvlText w:val=""/>
      <w:lvlJc w:val="left"/>
    </w:lvl>
    <w:lvl w:ilvl="1" w:tplc="3666386A">
      <w:start w:val="1"/>
      <w:numFmt w:val="bullet"/>
      <w:lvlText w:val=""/>
      <w:lvlJc w:val="left"/>
    </w:lvl>
    <w:lvl w:ilvl="2" w:tplc="99A82D34">
      <w:start w:val="1"/>
      <w:numFmt w:val="bullet"/>
      <w:lvlText w:val=""/>
      <w:lvlJc w:val="left"/>
    </w:lvl>
    <w:lvl w:ilvl="3" w:tplc="8CF8B18E">
      <w:start w:val="1"/>
      <w:numFmt w:val="bullet"/>
      <w:lvlText w:val=""/>
      <w:lvlJc w:val="left"/>
    </w:lvl>
    <w:lvl w:ilvl="4" w:tplc="28EA22D8">
      <w:start w:val="1"/>
      <w:numFmt w:val="bullet"/>
      <w:lvlText w:val=""/>
      <w:lvlJc w:val="left"/>
    </w:lvl>
    <w:lvl w:ilvl="5" w:tplc="1E7E2960">
      <w:start w:val="1"/>
      <w:numFmt w:val="bullet"/>
      <w:lvlText w:val=""/>
      <w:lvlJc w:val="left"/>
    </w:lvl>
    <w:lvl w:ilvl="6" w:tplc="9176D1D6">
      <w:start w:val="1"/>
      <w:numFmt w:val="bullet"/>
      <w:lvlText w:val=""/>
      <w:lvlJc w:val="left"/>
    </w:lvl>
    <w:lvl w:ilvl="7" w:tplc="8E8060F4">
      <w:start w:val="1"/>
      <w:numFmt w:val="bullet"/>
      <w:lvlText w:val=""/>
      <w:lvlJc w:val="left"/>
    </w:lvl>
    <w:lvl w:ilvl="8" w:tplc="FFF643B6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628C895C"/>
    <w:lvl w:ilvl="0" w:tplc="6024BAD2">
      <w:start w:val="1"/>
      <w:numFmt w:val="lowerLetter"/>
      <w:lvlText w:val="%1)"/>
      <w:lvlJc w:val="left"/>
    </w:lvl>
    <w:lvl w:ilvl="1" w:tplc="ABD22C62">
      <w:start w:val="1"/>
      <w:numFmt w:val="bullet"/>
      <w:lvlText w:val=""/>
      <w:lvlJc w:val="left"/>
    </w:lvl>
    <w:lvl w:ilvl="2" w:tplc="29C49648">
      <w:start w:val="1"/>
      <w:numFmt w:val="bullet"/>
      <w:lvlText w:val=""/>
      <w:lvlJc w:val="left"/>
    </w:lvl>
    <w:lvl w:ilvl="3" w:tplc="B9EAC768">
      <w:start w:val="1"/>
      <w:numFmt w:val="bullet"/>
      <w:lvlText w:val=""/>
      <w:lvlJc w:val="left"/>
    </w:lvl>
    <w:lvl w:ilvl="4" w:tplc="7DF6E7F4">
      <w:start w:val="1"/>
      <w:numFmt w:val="bullet"/>
      <w:lvlText w:val=""/>
      <w:lvlJc w:val="left"/>
    </w:lvl>
    <w:lvl w:ilvl="5" w:tplc="1488E6C6">
      <w:start w:val="1"/>
      <w:numFmt w:val="bullet"/>
      <w:lvlText w:val=""/>
      <w:lvlJc w:val="left"/>
    </w:lvl>
    <w:lvl w:ilvl="6" w:tplc="F822BFE4">
      <w:start w:val="1"/>
      <w:numFmt w:val="bullet"/>
      <w:lvlText w:val=""/>
      <w:lvlJc w:val="left"/>
    </w:lvl>
    <w:lvl w:ilvl="7" w:tplc="1D14DE12">
      <w:start w:val="1"/>
      <w:numFmt w:val="bullet"/>
      <w:lvlText w:val=""/>
      <w:lvlJc w:val="left"/>
    </w:lvl>
    <w:lvl w:ilvl="8" w:tplc="E07E028A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13C"/>
    <w:rsid w:val="000B313C"/>
    <w:rsid w:val="001169AD"/>
    <w:rsid w:val="001E121A"/>
    <w:rsid w:val="00201819"/>
    <w:rsid w:val="00B13489"/>
    <w:rsid w:val="00F2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7B479-A897-49A9-AB7F-D75C7696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Castro Lagunes</dc:creator>
  <cp:keywords/>
  <cp:lastModifiedBy>Javier Castro Lagunes</cp:lastModifiedBy>
  <cp:revision>3</cp:revision>
  <dcterms:created xsi:type="dcterms:W3CDTF">2016-12-02T21:01:00Z</dcterms:created>
  <dcterms:modified xsi:type="dcterms:W3CDTF">2016-12-02T21:27:00Z</dcterms:modified>
</cp:coreProperties>
</file>