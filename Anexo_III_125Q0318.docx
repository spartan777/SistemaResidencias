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121A" w:rsidRPr="000B313C" w:rsidRDefault="00201819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2"/>
      <w:bookmarkEnd w:id="0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21A" w:rsidRPr="000B313C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0B313C">
        <w:rPr>
          <w:rFonts w:ascii="Arial" w:eastAsia="Arial" w:hAnsi="Arial"/>
          <w:sz w:val="24"/>
          <w:lang w:val="es-MX"/>
        </w:rPr>
        <w:t>“Hoja Oficial Membretada”</w:t>
      </w:r>
    </w:p>
    <w:p w:rsidR="001E121A" w:rsidRPr="000B313C" w:rsidRDefault="001E121A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92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Anexo III</w:t>
      </w:r>
    </w:p>
    <w:p w:rsidR="001E121A" w:rsidRPr="000B313C" w:rsidRDefault="001E121A">
      <w:pPr>
        <w:spacing w:line="240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3180"/>
        <w:rPr>
          <w:rFonts w:ascii="Arial" w:eastAsia="Arial" w:hAnsi="Arial"/>
          <w:b/>
          <w:sz w:val="24"/>
          <w:lang w:val="es-MX"/>
        </w:rPr>
      </w:pPr>
      <w:r w:rsidRPr="000B313C">
        <w:rPr>
          <w:rFonts w:ascii="Arial" w:eastAsia="Arial" w:hAnsi="Arial"/>
          <w:b/>
          <w:sz w:val="24"/>
          <w:lang w:val="es-MX"/>
        </w:rPr>
        <w:t>Formato de Evaluación</w:t>
      </w:r>
    </w:p>
    <w:p w:rsidR="001E121A" w:rsidRPr="000B313C" w:rsidRDefault="001E121A">
      <w:pPr>
        <w:spacing w:line="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169AD">
      <w:pPr>
        <w:spacing w:line="239" w:lineRule="auto"/>
        <w:rPr>
          <w:rFonts w:ascii="Arial" w:eastAsia="Arial" w:hAnsi="Arial"/>
          <w:sz w:val="18"/>
          <w:lang w:val="es-MX"/>
        </w:rPr>
      </w:pPr>
      <w:r>
        <w:rPr>
          <w:rFonts w:ascii="Arial" w:eastAsia="Arial" w:hAnsi="Arial"/>
          <w:sz w:val="18"/>
          <w:lang w:val="es-MX"/>
        </w:rPr>
        <w:t>Nombre del Residente: </w:t>
      </w:r>
      <w:proofErr w:type="spellStart"/>
      <w:r>
        <w:rPr>
          <w:rFonts w:ascii="Arial" w:eastAsia="Arial" w:hAnsi="Arial"/>
          <w:sz w:val="18"/>
          <w:lang w:val="es-MX"/>
        </w:rPr>
        <w:t>Joseht Delgado Fabian</w:t>
      </w:r>
      <w:proofErr w:type="spellEnd"/>
      <w:r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Número de Control: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125Q0318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Nombre del proyecto: </w:t>
      </w:r>
      <w:r w:rsidR="001169AD">
        <w:rPr>
          <w:rFonts w:ascii="Arial" w:eastAsia="Arial" w:hAnsi="Arial"/>
          <w:sz w:val="18"/>
          <w:lang w:val="es-MX"/>
        </w:rPr>
        <w:t/>
      </w:r>
      <w:proofErr w:type="spellStart"/>
      <w:r w:rsidR="001169AD">
        <w:rPr>
          <w:rFonts w:ascii="Arial" w:eastAsia="Arial" w:hAnsi="Arial"/>
          <w:sz w:val="18"/>
          <w:lang w:val="es-MX"/>
        </w:rPr>
        <w:t>SISTEMA DE RESIDENCIAS</w:t>
      </w:r>
      <w:proofErr w:type="spellEnd"/>
      <w:r w:rsidR="001169AD">
        <w:rPr>
          <w:rFonts w:ascii="Arial" w:eastAsia="Arial" w:hAnsi="Arial"/>
          <w:sz w:val="18"/>
          <w:lang w:val="es-MX"/>
        </w:rPr>
        <w:t/>
      </w: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Carrera: </w:t>
      </w:r>
      <w:r w:rsidR="001169AD">
        <w:rPr>
          <w:rFonts w:ascii="Arial" w:eastAsia="Arial" w:hAnsi="Arial"/>
          <w:sz w:val="18"/>
          <w:lang w:val="es-MX"/>
        </w:rPr>
        <w:t/>
      </w:r>
      <w:bookmarkStart w:id="1" w:name="_GoBack"/>
      <w:bookmarkEnd w:id="1"/>
      <w:r w:rsidR="001169AD">
        <w:rPr>
          <w:rFonts w:ascii="Arial" w:eastAsia="Arial" w:hAnsi="Arial"/>
          <w:sz w:val="18"/>
          <w:lang w:val="es-MX"/>
        </w:rPr>
        <w:t>Ing. en Sistemas Computacionales</w:t>
      </w:r>
    </w:p>
    <w:p w:rsidR="001E121A" w:rsidRPr="000B313C" w:rsidRDefault="001E121A">
      <w:pPr>
        <w:spacing w:line="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sz w:val="18"/>
          <w:lang w:val="es-MX"/>
        </w:rPr>
      </w:pPr>
      <w:r w:rsidRPr="000B313C">
        <w:rPr>
          <w:rFonts w:ascii="Arial" w:eastAsia="Arial" w:hAnsi="Arial"/>
          <w:sz w:val="18"/>
          <w:lang w:val="es-MX"/>
        </w:rPr>
        <w:t xml:space="preserve">Periodo de realización de la Residencia Profesional: </w:t>
      </w:r>
      <w:r w:rsidR="001169AD">
        <w:rPr>
          <w:rFonts w:ascii="Arial" w:eastAsia="Arial" w:hAnsi="Arial"/>
          <w:sz w:val="18"/>
          <w:lang w:val="es-MX"/>
        </w:rPr>
        <w:t>DICIEMBRE</w:t>
      </w:r>
    </w:p>
    <w:p w:rsidR="001E121A" w:rsidRPr="000B313C" w:rsidRDefault="00201819">
      <w:pPr>
        <w:spacing w:line="200" w:lineRule="exact"/>
        <w:rPr>
          <w:rFonts w:ascii="Times New Roman" w:eastAsia="Times New Roman" w:hAnsi="Times New Roman"/>
          <w:lang w:val="es-MX"/>
        </w:rPr>
      </w:pPr>
      <w:r>
        <w:rPr>
          <w:rFonts w:ascii="Arial" w:eastAsia="Arial" w:hAnsi="Arial"/>
          <w:noProof/>
          <w:sz w:val="18"/>
          <w:lang w:val="es-MX" w:eastAsia="es-MX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267335</wp:posOffset>
            </wp:positionV>
            <wp:extent cx="5584825" cy="328422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328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Pr="000B313C" w:rsidRDefault="001E121A">
      <w:pPr>
        <w:spacing w:line="222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1E121A">
      <w:pPr>
        <w:spacing w:line="0" w:lineRule="atLeast"/>
        <w:ind w:left="2380"/>
        <w:rPr>
          <w:rFonts w:ascii="Arial" w:eastAsia="Arial" w:hAnsi="Arial"/>
          <w:b/>
          <w:sz w:val="16"/>
          <w:lang w:val="es-MX"/>
        </w:rPr>
      </w:pPr>
      <w:r w:rsidRPr="000B313C">
        <w:rPr>
          <w:rFonts w:ascii="Arial" w:eastAsia="Arial" w:hAnsi="Arial"/>
          <w:b/>
          <w:sz w:val="16"/>
          <w:lang w:val="es-MX"/>
        </w:rPr>
        <w:t>En qué medida el Residente cumple con lo siguiente: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580"/>
        <w:gridCol w:w="680"/>
        <w:gridCol w:w="5560"/>
        <w:gridCol w:w="720"/>
        <w:gridCol w:w="980"/>
      </w:tblGrid>
      <w:tr w:rsidR="001E121A">
        <w:trPr>
          <w:trHeight w:val="131"/>
        </w:trPr>
        <w:tc>
          <w:tcPr>
            <w:tcW w:w="2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  <w:lang w:val="es-MX"/>
              </w:rPr>
            </w:pPr>
          </w:p>
        </w:tc>
        <w:tc>
          <w:tcPr>
            <w:tcW w:w="55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36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Criterios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evaluar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sz w:val="12"/>
              </w:rPr>
            </w:pPr>
            <w:r>
              <w:rPr>
                <w:rFonts w:ascii="Arial" w:eastAsia="Arial" w:hAnsi="Arial"/>
                <w:b/>
                <w:sz w:val="12"/>
              </w:rPr>
              <w:t>A</w:t>
            </w:r>
          </w:p>
        </w:tc>
        <w:tc>
          <w:tcPr>
            <w:tcW w:w="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1" w:lineRule="exact"/>
              <w:jc w:val="center"/>
              <w:rPr>
                <w:rFonts w:ascii="Arial" w:eastAsia="Arial" w:hAnsi="Arial"/>
                <w:b/>
                <w:w w:val="91"/>
                <w:sz w:val="12"/>
              </w:rPr>
            </w:pPr>
            <w:r>
              <w:rPr>
                <w:rFonts w:ascii="Arial" w:eastAsia="Arial" w:hAnsi="Arial"/>
                <w:b/>
                <w:w w:val="91"/>
                <w:sz w:val="12"/>
              </w:rPr>
              <w:t>B</w:t>
            </w:r>
          </w:p>
        </w:tc>
      </w:tr>
      <w:tr w:rsidR="001E121A">
        <w:trPr>
          <w:trHeight w:val="89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w w:val="99"/>
                <w:sz w:val="12"/>
              </w:rPr>
            </w:pPr>
            <w:r>
              <w:rPr>
                <w:rFonts w:ascii="Arial" w:eastAsia="Arial" w:hAnsi="Arial"/>
                <w:b/>
                <w:w w:val="99"/>
                <w:sz w:val="12"/>
              </w:rPr>
              <w:t>Valor</w:t>
            </w:r>
          </w:p>
        </w:tc>
        <w:tc>
          <w:tcPr>
            <w:tcW w:w="9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36" w:lineRule="exact"/>
              <w:jc w:val="center"/>
              <w:rPr>
                <w:rFonts w:ascii="Arial" w:eastAsia="Arial" w:hAnsi="Arial"/>
                <w:b/>
                <w:sz w:val="12"/>
              </w:rPr>
            </w:pPr>
            <w:proofErr w:type="spellStart"/>
            <w:r>
              <w:rPr>
                <w:rFonts w:ascii="Arial" w:eastAsia="Arial" w:hAnsi="Arial"/>
                <w:b/>
                <w:sz w:val="12"/>
              </w:rPr>
              <w:t>Evaluación</w:t>
            </w:r>
            <w:proofErr w:type="spellEnd"/>
          </w:p>
        </w:tc>
      </w:tr>
      <w:tr w:rsidR="001E121A">
        <w:trPr>
          <w:trHeight w:val="51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Asiste puntualmente con el horario establecido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por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el</w:t>
            </w: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6"/>
              </w:rPr>
              <w:t>externo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Trabaja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en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equipo</w:t>
            </w:r>
            <w:proofErr w:type="spellEnd"/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8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71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1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Tiene iniciativa para ayudar en las actividades encomendadas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1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Organiza su tiempo y trabaja sin necesidad de una supervisión estrecha.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left="140"/>
              <w:rPr>
                <w:rFonts w:ascii="Arial" w:eastAsia="Arial" w:hAnsi="Arial"/>
                <w:sz w:val="16"/>
              </w:rPr>
            </w:pPr>
            <w:proofErr w:type="spellStart"/>
            <w:r>
              <w:rPr>
                <w:rFonts w:ascii="Arial" w:eastAsia="Arial" w:hAnsi="Arial"/>
                <w:sz w:val="16"/>
              </w:rPr>
              <w:t>Realiza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16"/>
              </w:rPr>
              <w:t>mejoras</w:t>
            </w:r>
            <w:proofErr w:type="spellEnd"/>
            <w:r>
              <w:rPr>
                <w:rFonts w:ascii="Arial" w:eastAsia="Arial" w:hAnsi="Arial"/>
                <w:sz w:val="16"/>
              </w:rPr>
              <w:t xml:space="preserve"> al </w:t>
            </w:r>
            <w:proofErr w:type="spellStart"/>
            <w:r>
              <w:rPr>
                <w:rFonts w:ascii="Arial" w:eastAsia="Arial" w:hAnsi="Arial"/>
                <w:sz w:val="16"/>
              </w:rPr>
              <w:t>proyecto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9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14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232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E121A">
        <w:trPr>
          <w:trHeight w:val="170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el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1.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0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Mostró responsabilidad y compromiso en la residencia profesional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0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2.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Realizó un trabajo innovador en su área de desempeño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8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sz w:val="16"/>
              </w:rPr>
              <w:t>por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E121A">
        <w:trPr>
          <w:trHeight w:val="206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66"/>
        </w:trPr>
        <w:tc>
          <w:tcPr>
            <w:tcW w:w="280" w:type="dxa"/>
            <w:vMerge w:val="restart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llenado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de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Evaluación</w:t>
            </w:r>
            <w:proofErr w:type="spellEnd"/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3.</w:t>
            </w:r>
          </w:p>
        </w:tc>
        <w:tc>
          <w:tcPr>
            <w:tcW w:w="55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0" w:lineRule="atLeas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Aplica las competencias para la realización del proyecto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66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55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59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vMerge w:val="restart"/>
            <w:tcBorders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30"/>
              <w:rPr>
                <w:rFonts w:ascii="Arial" w:eastAsia="Arial" w:hAnsi="Arial"/>
                <w:b/>
                <w:w w:val="99"/>
                <w:sz w:val="16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w w:val="99"/>
                <w:sz w:val="16"/>
              </w:rPr>
              <w:t>Interno</w:t>
            </w:r>
            <w:proofErr w:type="spellEnd"/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7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4.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Es dedicado y proactivo en los trabajos encomendados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E121A">
        <w:trPr>
          <w:trHeight w:val="17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5.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2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Cumple con los objetivos correspondiente al proyecto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2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10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174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ind w:right="80"/>
              <w:jc w:val="right"/>
              <w:rPr>
                <w:rFonts w:ascii="Arial" w:eastAsia="Arial" w:hAnsi="Arial"/>
                <w:sz w:val="16"/>
              </w:rPr>
            </w:pPr>
            <w:r>
              <w:rPr>
                <w:rFonts w:ascii="Arial" w:eastAsia="Arial" w:hAnsi="Arial"/>
                <w:sz w:val="16"/>
              </w:rPr>
              <w:t>6.</w:t>
            </w:r>
          </w:p>
        </w:tc>
        <w:tc>
          <w:tcPr>
            <w:tcW w:w="5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Pr="000B313C" w:rsidRDefault="001E121A">
            <w:pPr>
              <w:spacing w:line="174" w:lineRule="exact"/>
              <w:ind w:left="60"/>
              <w:rPr>
                <w:rFonts w:ascii="Arial" w:eastAsia="Arial" w:hAnsi="Arial"/>
                <w:sz w:val="16"/>
                <w:lang w:val="es-MX"/>
              </w:rPr>
            </w:pPr>
            <w:r w:rsidRPr="000B313C">
              <w:rPr>
                <w:rFonts w:ascii="Arial" w:eastAsia="Arial" w:hAnsi="Arial"/>
                <w:sz w:val="16"/>
                <w:lang w:val="es-MX"/>
              </w:rPr>
              <w:t>Entrega en tiempo y forma  el informe técnico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74" w:lineRule="exact"/>
              <w:jc w:val="center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5</w:t>
            </w: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1E121A">
        <w:trPr>
          <w:trHeight w:val="553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19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CALIFICACIÓN FINAL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208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E121A">
        <w:trPr>
          <w:trHeight w:val="52"/>
        </w:trPr>
        <w:tc>
          <w:tcPr>
            <w:tcW w:w="28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56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393"/>
        </w:trPr>
        <w:tc>
          <w:tcPr>
            <w:tcW w:w="280" w:type="dxa"/>
            <w:shd w:val="clear" w:color="auto" w:fill="auto"/>
            <w:textDirection w:val="btLr"/>
            <w:vAlign w:val="bottom"/>
          </w:tcPr>
          <w:p w:rsidR="001E121A" w:rsidRDefault="001E121A">
            <w:pPr>
              <w:spacing w:line="239" w:lineRule="auto"/>
              <w:ind w:left="97"/>
              <w:rPr>
                <w:rFonts w:ascii="Arial" w:eastAsia="Arial" w:hAnsi="Arial"/>
                <w:b/>
                <w:w w:val="97"/>
                <w:sz w:val="16"/>
              </w:rPr>
            </w:pPr>
            <w:r>
              <w:rPr>
                <w:rFonts w:ascii="Arial" w:eastAsia="Arial" w:hAnsi="Arial"/>
                <w:b/>
                <w:w w:val="97"/>
                <w:sz w:val="16"/>
              </w:rPr>
              <w:t>Para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6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ind w:left="2320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NIVEL DE DESEMPEÑO: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E121A">
        <w:trPr>
          <w:trHeight w:val="148"/>
        </w:trPr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60" w:type="dxa"/>
            <w:vMerge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</w:tbl>
    <w:p w:rsidR="001E121A" w:rsidRDefault="00201819">
      <w:pPr>
        <w:spacing w:line="2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2"/>
          <w:lang w:val="es-MX" w:eastAsia="es-MX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15240</wp:posOffset>
            </wp:positionV>
            <wp:extent cx="5584825" cy="7550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825" cy="755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121A" w:rsidRDefault="001E121A">
      <w:pPr>
        <w:spacing w:line="239" w:lineRule="auto"/>
        <w:ind w:left="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OBSERVACIONES:</w: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51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0"/>
        <w:gridCol w:w="2600"/>
        <w:gridCol w:w="2700"/>
        <w:gridCol w:w="2600"/>
      </w:tblGrid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267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 la</w:t>
            </w:r>
          </w:p>
        </w:tc>
      </w:tr>
      <w:tr w:rsidR="001E121A">
        <w:trPr>
          <w:trHeight w:val="201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Sello</w:t>
            </w:r>
            <w:proofErr w:type="spellEnd"/>
            <w:r>
              <w:rPr>
                <w:w w:val="99"/>
                <w:sz w:val="22"/>
              </w:rPr>
              <w:t xml:space="preserve"> del </w:t>
            </w:r>
            <w:proofErr w:type="spellStart"/>
            <w:r>
              <w:rPr>
                <w:w w:val="99"/>
                <w:sz w:val="22"/>
              </w:rPr>
              <w:t>Instituto</w:t>
            </w:r>
            <w:proofErr w:type="spellEnd"/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13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6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Dependencia</w:t>
            </w:r>
            <w:proofErr w:type="spellEnd"/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Empresa</w:t>
            </w:r>
            <w:proofErr w:type="spellEnd"/>
          </w:p>
        </w:tc>
      </w:tr>
      <w:tr w:rsidR="001E121A">
        <w:trPr>
          <w:trHeight w:val="198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_________</w:t>
            </w:r>
            <w:r w:rsidR="001E121A">
              <w:rPr>
                <w:rFonts w:ascii="Arial" w:eastAsia="Arial" w:hAnsi="Arial"/>
                <w:b/>
                <w:sz w:val="18"/>
              </w:rPr>
              <w:t>____________</w:t>
            </w:r>
          </w:p>
        </w:tc>
        <w:tc>
          <w:tcPr>
            <w:tcW w:w="2700" w:type="dxa"/>
            <w:shd w:val="clear" w:color="auto" w:fill="auto"/>
            <w:vAlign w:val="bottom"/>
          </w:tcPr>
          <w:p w:rsidR="001E121A" w:rsidRDefault="00B13489">
            <w:pPr>
              <w:spacing w:line="197" w:lineRule="exact"/>
              <w:jc w:val="right"/>
              <w:rPr>
                <w:rFonts w:ascii="Arial" w:eastAsia="Arial" w:hAnsi="Arial"/>
                <w:b/>
                <w:w w:val="89"/>
                <w:sz w:val="18"/>
              </w:rPr>
            </w:pPr>
            <w:r>
              <w:rPr>
                <w:rFonts w:ascii="Arial" w:eastAsia="Arial" w:hAnsi="Arial"/>
                <w:b/>
                <w:w w:val="89"/>
                <w:sz w:val="18"/>
              </w:rPr>
              <w:t>________________________</w:t>
            </w:r>
            <w:r w:rsidR="001E121A">
              <w:rPr>
                <w:rFonts w:ascii="Arial" w:eastAsia="Arial" w:hAnsi="Arial"/>
                <w:b/>
                <w:w w:val="89"/>
                <w:sz w:val="18"/>
              </w:rPr>
              <w:t>_</w:t>
            </w:r>
          </w:p>
        </w:tc>
        <w:tc>
          <w:tcPr>
            <w:tcW w:w="26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E121A">
        <w:trPr>
          <w:trHeight w:val="60"/>
        </w:trPr>
        <w:tc>
          <w:tcPr>
            <w:tcW w:w="222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60" w:lineRule="exact"/>
              <w:jc w:val="center"/>
              <w:rPr>
                <w:sz w:val="6"/>
              </w:rPr>
            </w:pPr>
            <w:proofErr w:type="spellStart"/>
            <w:r>
              <w:rPr>
                <w:sz w:val="6"/>
              </w:rPr>
              <w:t>Tecnológico</w:t>
            </w:r>
            <w:proofErr w:type="spellEnd"/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0" w:lineRule="atLeast"/>
              <w:ind w:left="200"/>
              <w:jc w:val="center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E121A">
        <w:trPr>
          <w:trHeight w:val="192"/>
        </w:trPr>
        <w:tc>
          <w:tcPr>
            <w:tcW w:w="48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191" w:lineRule="exact"/>
              <w:rPr>
                <w:rFonts w:ascii="Arial" w:eastAsia="Arial" w:hAnsi="Arial"/>
                <w:b/>
                <w:sz w:val="18"/>
              </w:rPr>
            </w:pPr>
            <w:proofErr w:type="spellStart"/>
            <w:r>
              <w:rPr>
                <w:rFonts w:ascii="Arial" w:eastAsia="Arial" w:hAnsi="Arial"/>
                <w:b/>
                <w:sz w:val="18"/>
              </w:rPr>
              <w:t>Nombre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y firma</w:t>
            </w: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6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1E121A">
        <w:trPr>
          <w:trHeight w:val="57"/>
        </w:trPr>
        <w:tc>
          <w:tcPr>
            <w:tcW w:w="2220" w:type="dxa"/>
            <w:vMerge w:val="restart"/>
            <w:shd w:val="clear" w:color="auto" w:fill="auto"/>
            <w:vAlign w:val="bottom"/>
          </w:tcPr>
          <w:p w:rsidR="001E121A" w:rsidRDefault="001E121A">
            <w:pPr>
              <w:spacing w:line="186" w:lineRule="exact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Interno</w:t>
            </w:r>
            <w:proofErr w:type="spellEnd"/>
          </w:p>
        </w:tc>
        <w:tc>
          <w:tcPr>
            <w:tcW w:w="26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700" w:type="dxa"/>
            <w:vMerge w:val="restart"/>
            <w:shd w:val="clear" w:color="auto" w:fill="auto"/>
            <w:vAlign w:val="bottom"/>
          </w:tcPr>
          <w:p w:rsidR="001E121A" w:rsidRDefault="001E121A" w:rsidP="00B13489">
            <w:pPr>
              <w:spacing w:line="186" w:lineRule="exact"/>
              <w:ind w:left="220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 xml:space="preserve">del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Asesor</w:t>
            </w:r>
            <w:proofErr w:type="spellEnd"/>
            <w:r>
              <w:rPr>
                <w:rFonts w:ascii="Arial" w:eastAsia="Arial" w:hAnsi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/>
                <w:b/>
                <w:sz w:val="18"/>
              </w:rPr>
              <w:t>Externo</w:t>
            </w:r>
            <w:proofErr w:type="spellEnd"/>
          </w:p>
        </w:tc>
        <w:tc>
          <w:tcPr>
            <w:tcW w:w="2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E121A">
        <w:trPr>
          <w:trHeight w:val="115"/>
        </w:trPr>
        <w:tc>
          <w:tcPr>
            <w:tcW w:w="222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700" w:type="dxa"/>
            <w:vMerge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:rsidR="001E121A" w:rsidRDefault="001E121A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:rsidR="001E121A" w:rsidRDefault="00201819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9"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-636270</wp:posOffset>
                </wp:positionV>
                <wp:extent cx="0" cy="636270"/>
                <wp:effectExtent l="9525" t="9525" r="9525" b="1143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19C98" id="Line 2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5pt,-50.1pt" to="11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" o:allowincell="f"/>
            </w:pict>
          </mc:Fallback>
        </mc:AlternateContent>
      </w: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200" w:lineRule="exact"/>
        <w:rPr>
          <w:rFonts w:ascii="Times New Roman" w:eastAsia="Times New Roman" w:hAnsi="Times New Roman"/>
        </w:rPr>
      </w:pPr>
    </w:p>
    <w:p w:rsidR="001E121A" w:rsidRDefault="001E121A">
      <w:pPr>
        <w:spacing w:line="316" w:lineRule="exact"/>
        <w:rPr>
          <w:rFonts w:ascii="Times New Roman" w:eastAsia="Times New Roman" w:hAnsi="Times New Roman"/>
        </w:rPr>
      </w:pPr>
    </w:p>
    <w:p w:rsidR="001E121A" w:rsidRPr="000B313C" w:rsidRDefault="001E121A">
      <w:pPr>
        <w:spacing w:line="239" w:lineRule="auto"/>
        <w:rPr>
          <w:rFonts w:ascii="Arial" w:eastAsia="Arial" w:hAnsi="Arial"/>
          <w:b/>
          <w:sz w:val="16"/>
          <w:lang w:val="es-MX"/>
        </w:rPr>
      </w:pPr>
      <w:proofErr w:type="spellStart"/>
      <w:r w:rsidRPr="000B313C">
        <w:rPr>
          <w:rFonts w:ascii="Arial" w:eastAsia="Arial" w:hAnsi="Arial"/>
          <w:b/>
          <w:sz w:val="16"/>
          <w:lang w:val="es-MX"/>
        </w:rPr>
        <w:t>c.c.p</w:t>
      </w:r>
      <w:proofErr w:type="spellEnd"/>
      <w:r w:rsidRPr="000B313C">
        <w:rPr>
          <w:rFonts w:ascii="Arial" w:eastAsia="Arial" w:hAnsi="Arial"/>
          <w:b/>
          <w:sz w:val="16"/>
          <w:lang w:val="es-MX"/>
        </w:rPr>
        <w:t>. Expediente Oficina de Residencia Profesional</w:t>
      </w:r>
    </w:p>
    <w:p w:rsidR="001E121A" w:rsidRPr="000B313C" w:rsidRDefault="001E121A">
      <w:pPr>
        <w:spacing w:line="343" w:lineRule="exact"/>
        <w:rPr>
          <w:rFonts w:ascii="Times New Roman" w:eastAsia="Times New Roman" w:hAnsi="Times New Roman"/>
          <w:lang w:val="es-MX"/>
        </w:rPr>
      </w:pPr>
    </w:p>
    <w:p w:rsidR="001E121A" w:rsidRPr="000B313C" w:rsidRDefault="000B313C" w:rsidP="000B313C">
      <w:pPr>
        <w:spacing w:line="234" w:lineRule="auto"/>
        <w:ind w:left="8200" w:right="1280" w:firstLine="235"/>
        <w:rPr>
          <w:rFonts w:ascii="Times New Roman" w:eastAsia="Times New Roman" w:hAnsi="Times New Roman"/>
          <w:sz w:val="24"/>
          <w:lang w:val="es-MX"/>
        </w:rPr>
        <w:sectPr w:rsidR="001E121A" w:rsidRPr="000B313C">
          <w:pgSz w:w="12240" w:h="15840"/>
          <w:pgMar w:top="703" w:right="420" w:bottom="686" w:left="1700" w:header="0" w:footer="0" w:gutter="0"/>
          <w:cols w:space="0" w:equalWidth="0">
            <w:col w:w="10120"/>
          </w:cols>
          <w:docGrid w:linePitch="360"/>
        </w:sectPr>
      </w:pPr>
      <w:r>
        <w:rPr>
          <w:rFonts w:ascii="Times New Roman" w:eastAsia="Times New Roman" w:hAnsi="Times New Roman"/>
          <w:sz w:val="24"/>
          <w:lang w:val="es-MX"/>
        </w:rPr>
        <w:t>-11-D.R.©</w:t>
      </w:r>
    </w:p>
    <w:p w:rsidR="001E121A" w:rsidRDefault="001E121A" w:rsidP="000B313C">
      <w:pPr>
        <w:spacing w:line="239" w:lineRule="auto"/>
        <w:rPr>
          <w:rFonts w:ascii="Times New Roman" w:eastAsia="Times New Roman" w:hAnsi="Times New Roman"/>
          <w:sz w:val="24"/>
        </w:rPr>
      </w:pPr>
      <w:bookmarkStart w:id="2" w:name="page13"/>
      <w:bookmarkEnd w:id="2"/>
    </w:p>
    <w:sectPr w:rsidR="001E121A" w:rsidSect="000B313C">
      <w:pgSz w:w="12240" w:h="15840"/>
      <w:pgMar w:top="703" w:right="1580" w:bottom="686" w:left="1580" w:header="0" w:footer="0" w:gutter="0"/>
      <w:cols w:space="0" w:equalWidth="0">
        <w:col w:w="9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 w:tplc="28F24C28">
      <w:start w:val="4"/>
      <w:numFmt w:val="decimal"/>
      <w:lvlText w:val="%1."/>
      <w:lvlJc w:val="left"/>
    </w:lvl>
    <w:lvl w:ilvl="1" w:tplc="F0EC3BF6">
      <w:start w:val="1"/>
      <w:numFmt w:val="decimal"/>
      <w:lvlText w:val="4.%2."/>
      <w:lvlJc w:val="left"/>
    </w:lvl>
    <w:lvl w:ilvl="2" w:tplc="C55AA9D0">
      <w:start w:val="1"/>
      <w:numFmt w:val="bullet"/>
      <w:lvlText w:val=""/>
      <w:lvlJc w:val="left"/>
    </w:lvl>
    <w:lvl w:ilvl="3" w:tplc="18E8CC88">
      <w:start w:val="1"/>
      <w:numFmt w:val="bullet"/>
      <w:lvlText w:val=""/>
      <w:lvlJc w:val="left"/>
    </w:lvl>
    <w:lvl w:ilvl="4" w:tplc="113EF840">
      <w:start w:val="1"/>
      <w:numFmt w:val="bullet"/>
      <w:lvlText w:val=""/>
      <w:lvlJc w:val="left"/>
    </w:lvl>
    <w:lvl w:ilvl="5" w:tplc="7A5A38DE">
      <w:start w:val="1"/>
      <w:numFmt w:val="bullet"/>
      <w:lvlText w:val=""/>
      <w:lvlJc w:val="left"/>
    </w:lvl>
    <w:lvl w:ilvl="6" w:tplc="F9CCC196">
      <w:start w:val="1"/>
      <w:numFmt w:val="bullet"/>
      <w:lvlText w:val=""/>
      <w:lvlJc w:val="left"/>
    </w:lvl>
    <w:lvl w:ilvl="7" w:tplc="3F8C29D4">
      <w:start w:val="1"/>
      <w:numFmt w:val="bullet"/>
      <w:lvlText w:val=""/>
      <w:lvlJc w:val="left"/>
    </w:lvl>
    <w:lvl w:ilvl="8" w:tplc="19E605F2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 w:tplc="5F2A2E20">
      <w:start w:val="1"/>
      <w:numFmt w:val="decimal"/>
      <w:lvlText w:val="%1"/>
      <w:lvlJc w:val="left"/>
    </w:lvl>
    <w:lvl w:ilvl="1" w:tplc="D89EDE0E">
      <w:start w:val="6"/>
      <w:numFmt w:val="decimal"/>
      <w:lvlText w:val="4.%2."/>
      <w:lvlJc w:val="left"/>
    </w:lvl>
    <w:lvl w:ilvl="2" w:tplc="83EC7AF6">
      <w:start w:val="1"/>
      <w:numFmt w:val="bullet"/>
      <w:lvlText w:val=""/>
      <w:lvlJc w:val="left"/>
    </w:lvl>
    <w:lvl w:ilvl="3" w:tplc="BBDC98A4">
      <w:start w:val="1"/>
      <w:numFmt w:val="bullet"/>
      <w:lvlText w:val=""/>
      <w:lvlJc w:val="left"/>
    </w:lvl>
    <w:lvl w:ilvl="4" w:tplc="59F69E66">
      <w:start w:val="1"/>
      <w:numFmt w:val="bullet"/>
      <w:lvlText w:val=""/>
      <w:lvlJc w:val="left"/>
    </w:lvl>
    <w:lvl w:ilvl="5" w:tplc="20CEFFC0">
      <w:start w:val="1"/>
      <w:numFmt w:val="bullet"/>
      <w:lvlText w:val=""/>
      <w:lvlJc w:val="left"/>
    </w:lvl>
    <w:lvl w:ilvl="6" w:tplc="2B4A04BA">
      <w:start w:val="1"/>
      <w:numFmt w:val="bullet"/>
      <w:lvlText w:val=""/>
      <w:lvlJc w:val="left"/>
    </w:lvl>
    <w:lvl w:ilvl="7" w:tplc="983E3022">
      <w:start w:val="1"/>
      <w:numFmt w:val="bullet"/>
      <w:lvlText w:val=""/>
      <w:lvlJc w:val="left"/>
    </w:lvl>
    <w:lvl w:ilvl="8" w:tplc="10667A0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 w:tplc="86583DE6">
      <w:start w:val="5"/>
      <w:numFmt w:val="decimal"/>
      <w:lvlText w:val="%1."/>
      <w:lvlJc w:val="left"/>
    </w:lvl>
    <w:lvl w:ilvl="1" w:tplc="F9D87A22">
      <w:start w:val="1"/>
      <w:numFmt w:val="decimal"/>
      <w:lvlText w:val="5.%2."/>
      <w:lvlJc w:val="left"/>
    </w:lvl>
    <w:lvl w:ilvl="2" w:tplc="E9283698">
      <w:start w:val="1"/>
      <w:numFmt w:val="bullet"/>
      <w:lvlText w:val=""/>
      <w:lvlJc w:val="left"/>
    </w:lvl>
    <w:lvl w:ilvl="3" w:tplc="E110CFEA">
      <w:start w:val="1"/>
      <w:numFmt w:val="bullet"/>
      <w:lvlText w:val=""/>
      <w:lvlJc w:val="left"/>
    </w:lvl>
    <w:lvl w:ilvl="4" w:tplc="C4F45658">
      <w:start w:val="1"/>
      <w:numFmt w:val="bullet"/>
      <w:lvlText w:val=""/>
      <w:lvlJc w:val="left"/>
    </w:lvl>
    <w:lvl w:ilvl="5" w:tplc="F216ED90">
      <w:start w:val="1"/>
      <w:numFmt w:val="bullet"/>
      <w:lvlText w:val=""/>
      <w:lvlJc w:val="left"/>
    </w:lvl>
    <w:lvl w:ilvl="6" w:tplc="3C7EFA16">
      <w:start w:val="1"/>
      <w:numFmt w:val="bullet"/>
      <w:lvlText w:val=""/>
      <w:lvlJc w:val="left"/>
    </w:lvl>
    <w:lvl w:ilvl="7" w:tplc="B8F62BD6">
      <w:start w:val="1"/>
      <w:numFmt w:val="bullet"/>
      <w:lvlText w:val=""/>
      <w:lvlJc w:val="left"/>
    </w:lvl>
    <w:lvl w:ilvl="8" w:tplc="30DE0EF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 w:tplc="FCA86436">
      <w:start w:val="1"/>
      <w:numFmt w:val="decimal"/>
      <w:lvlText w:val="%1"/>
      <w:lvlJc w:val="left"/>
    </w:lvl>
    <w:lvl w:ilvl="1" w:tplc="F0CC7086">
      <w:start w:val="1"/>
      <w:numFmt w:val="decimal"/>
      <w:lvlText w:val="6.%2."/>
      <w:lvlJc w:val="left"/>
    </w:lvl>
    <w:lvl w:ilvl="2" w:tplc="64C8AB1C">
      <w:start w:val="1"/>
      <w:numFmt w:val="bullet"/>
      <w:lvlText w:val=""/>
      <w:lvlJc w:val="left"/>
    </w:lvl>
    <w:lvl w:ilvl="3" w:tplc="CC5C884A">
      <w:start w:val="1"/>
      <w:numFmt w:val="bullet"/>
      <w:lvlText w:val=""/>
      <w:lvlJc w:val="left"/>
    </w:lvl>
    <w:lvl w:ilvl="4" w:tplc="236A0512">
      <w:start w:val="1"/>
      <w:numFmt w:val="bullet"/>
      <w:lvlText w:val=""/>
      <w:lvlJc w:val="left"/>
    </w:lvl>
    <w:lvl w:ilvl="5" w:tplc="DD6AD09E">
      <w:start w:val="1"/>
      <w:numFmt w:val="bullet"/>
      <w:lvlText w:val=""/>
      <w:lvlJc w:val="left"/>
    </w:lvl>
    <w:lvl w:ilvl="6" w:tplc="E91A47F2">
      <w:start w:val="1"/>
      <w:numFmt w:val="bullet"/>
      <w:lvlText w:val=""/>
      <w:lvlJc w:val="left"/>
    </w:lvl>
    <w:lvl w:ilvl="7" w:tplc="9DF66A28">
      <w:start w:val="1"/>
      <w:numFmt w:val="bullet"/>
      <w:lvlText w:val=""/>
      <w:lvlJc w:val="left"/>
    </w:lvl>
    <w:lvl w:ilvl="8" w:tplc="FC529B8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 w:tplc="1CD693C0">
      <w:start w:val="1"/>
      <w:numFmt w:val="decimal"/>
      <w:lvlText w:val="%1"/>
      <w:lvlJc w:val="left"/>
    </w:lvl>
    <w:lvl w:ilvl="1" w:tplc="B4906C8A">
      <w:start w:val="2"/>
      <w:numFmt w:val="decimal"/>
      <w:lvlText w:val="6.%2."/>
      <w:lvlJc w:val="left"/>
    </w:lvl>
    <w:lvl w:ilvl="2" w:tplc="52808450">
      <w:start w:val="1"/>
      <w:numFmt w:val="lowerLetter"/>
      <w:lvlText w:val="%3"/>
      <w:lvlJc w:val="left"/>
    </w:lvl>
    <w:lvl w:ilvl="3" w:tplc="745415A0">
      <w:start w:val="1"/>
      <w:numFmt w:val="bullet"/>
      <w:lvlText w:val=""/>
      <w:lvlJc w:val="left"/>
    </w:lvl>
    <w:lvl w:ilvl="4" w:tplc="E45E8B10">
      <w:start w:val="1"/>
      <w:numFmt w:val="bullet"/>
      <w:lvlText w:val=""/>
      <w:lvlJc w:val="left"/>
    </w:lvl>
    <w:lvl w:ilvl="5" w:tplc="860ACEC6">
      <w:start w:val="1"/>
      <w:numFmt w:val="bullet"/>
      <w:lvlText w:val=""/>
      <w:lvlJc w:val="left"/>
    </w:lvl>
    <w:lvl w:ilvl="6" w:tplc="F9C80EEC">
      <w:start w:val="1"/>
      <w:numFmt w:val="bullet"/>
      <w:lvlText w:val=""/>
      <w:lvlJc w:val="left"/>
    </w:lvl>
    <w:lvl w:ilvl="7" w:tplc="CE50646A">
      <w:start w:val="1"/>
      <w:numFmt w:val="bullet"/>
      <w:lvlText w:val=""/>
      <w:lvlJc w:val="left"/>
    </w:lvl>
    <w:lvl w:ilvl="8" w:tplc="B0BA588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 w:tplc="7388CBC8">
      <w:start w:val="7"/>
      <w:numFmt w:val="decimal"/>
      <w:lvlText w:val="%1."/>
      <w:lvlJc w:val="left"/>
    </w:lvl>
    <w:lvl w:ilvl="1" w:tplc="6964977E">
      <w:start w:val="1"/>
      <w:numFmt w:val="decimal"/>
      <w:lvlText w:val="7.%2."/>
      <w:lvlJc w:val="left"/>
    </w:lvl>
    <w:lvl w:ilvl="2" w:tplc="5FDE5D98">
      <w:start w:val="1"/>
      <w:numFmt w:val="lowerLetter"/>
      <w:lvlText w:val="%3)"/>
      <w:lvlJc w:val="left"/>
    </w:lvl>
    <w:lvl w:ilvl="3" w:tplc="10D29F18">
      <w:start w:val="1"/>
      <w:numFmt w:val="bullet"/>
      <w:lvlText w:val=""/>
      <w:lvlJc w:val="left"/>
    </w:lvl>
    <w:lvl w:ilvl="4" w:tplc="FE0A8E68">
      <w:start w:val="1"/>
      <w:numFmt w:val="bullet"/>
      <w:lvlText w:val=""/>
      <w:lvlJc w:val="left"/>
    </w:lvl>
    <w:lvl w:ilvl="5" w:tplc="BE08CB60">
      <w:start w:val="1"/>
      <w:numFmt w:val="bullet"/>
      <w:lvlText w:val=""/>
      <w:lvlJc w:val="left"/>
    </w:lvl>
    <w:lvl w:ilvl="6" w:tplc="C4EC2EF8">
      <w:start w:val="1"/>
      <w:numFmt w:val="bullet"/>
      <w:lvlText w:val=""/>
      <w:lvlJc w:val="left"/>
    </w:lvl>
    <w:lvl w:ilvl="7" w:tplc="65D41252">
      <w:start w:val="1"/>
      <w:numFmt w:val="bullet"/>
      <w:lvlText w:val=""/>
      <w:lvlJc w:val="left"/>
    </w:lvl>
    <w:lvl w:ilvl="8" w:tplc="42ECD954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 w:tplc="6B7CE48E">
      <w:start w:val="1"/>
      <w:numFmt w:val="decimal"/>
      <w:lvlText w:val="%1"/>
      <w:lvlJc w:val="left"/>
    </w:lvl>
    <w:lvl w:ilvl="1" w:tplc="D58E46AA">
      <w:start w:val="7"/>
      <w:numFmt w:val="decimal"/>
      <w:lvlText w:val="7.%2"/>
      <w:lvlJc w:val="left"/>
    </w:lvl>
    <w:lvl w:ilvl="2" w:tplc="703E5614">
      <w:start w:val="1"/>
      <w:numFmt w:val="bullet"/>
      <w:lvlText w:val=""/>
      <w:lvlJc w:val="left"/>
    </w:lvl>
    <w:lvl w:ilvl="3" w:tplc="A5344DAE">
      <w:start w:val="1"/>
      <w:numFmt w:val="bullet"/>
      <w:lvlText w:val=""/>
      <w:lvlJc w:val="left"/>
    </w:lvl>
    <w:lvl w:ilvl="4" w:tplc="762E4898">
      <w:start w:val="1"/>
      <w:numFmt w:val="bullet"/>
      <w:lvlText w:val=""/>
      <w:lvlJc w:val="left"/>
    </w:lvl>
    <w:lvl w:ilvl="5" w:tplc="6D106F32">
      <w:start w:val="1"/>
      <w:numFmt w:val="bullet"/>
      <w:lvlText w:val=""/>
      <w:lvlJc w:val="left"/>
    </w:lvl>
    <w:lvl w:ilvl="6" w:tplc="6624F068">
      <w:start w:val="1"/>
      <w:numFmt w:val="bullet"/>
      <w:lvlText w:val=""/>
      <w:lvlJc w:val="left"/>
    </w:lvl>
    <w:lvl w:ilvl="7" w:tplc="4A6466B4">
      <w:start w:val="1"/>
      <w:numFmt w:val="bullet"/>
      <w:lvlText w:val=""/>
      <w:lvlJc w:val="left"/>
    </w:lvl>
    <w:lvl w:ilvl="8" w:tplc="62BA01A6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 w:tplc="57FAACE4">
      <w:start w:val="8"/>
      <w:numFmt w:val="decimal"/>
      <w:lvlText w:val="%1."/>
      <w:lvlJc w:val="left"/>
    </w:lvl>
    <w:lvl w:ilvl="1" w:tplc="3862973C">
      <w:start w:val="1"/>
      <w:numFmt w:val="decimal"/>
      <w:lvlText w:val="%2"/>
      <w:lvlJc w:val="left"/>
    </w:lvl>
    <w:lvl w:ilvl="2" w:tplc="3CBEB882">
      <w:start w:val="1"/>
      <w:numFmt w:val="bullet"/>
      <w:lvlText w:val=""/>
      <w:lvlJc w:val="left"/>
    </w:lvl>
    <w:lvl w:ilvl="3" w:tplc="F03CB2BC">
      <w:start w:val="1"/>
      <w:numFmt w:val="bullet"/>
      <w:lvlText w:val=""/>
      <w:lvlJc w:val="left"/>
    </w:lvl>
    <w:lvl w:ilvl="4" w:tplc="5B58971C">
      <w:start w:val="1"/>
      <w:numFmt w:val="bullet"/>
      <w:lvlText w:val=""/>
      <w:lvlJc w:val="left"/>
    </w:lvl>
    <w:lvl w:ilvl="5" w:tplc="9C982186">
      <w:start w:val="1"/>
      <w:numFmt w:val="bullet"/>
      <w:lvlText w:val=""/>
      <w:lvlJc w:val="left"/>
    </w:lvl>
    <w:lvl w:ilvl="6" w:tplc="89528610">
      <w:start w:val="1"/>
      <w:numFmt w:val="bullet"/>
      <w:lvlText w:val=""/>
      <w:lvlJc w:val="left"/>
    </w:lvl>
    <w:lvl w:ilvl="7" w:tplc="85241E3E">
      <w:start w:val="1"/>
      <w:numFmt w:val="bullet"/>
      <w:lvlText w:val=""/>
      <w:lvlJc w:val="left"/>
    </w:lvl>
    <w:lvl w:ilvl="8" w:tplc="8A6254D6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 w:tplc="E7EE4738">
      <w:start w:val="1"/>
      <w:numFmt w:val="decimal"/>
      <w:lvlText w:val="8.%1."/>
      <w:lvlJc w:val="left"/>
    </w:lvl>
    <w:lvl w:ilvl="1" w:tplc="88746B6A">
      <w:start w:val="1"/>
      <w:numFmt w:val="bullet"/>
      <w:lvlText w:val=""/>
      <w:lvlJc w:val="left"/>
    </w:lvl>
    <w:lvl w:ilvl="2" w:tplc="1F44DB0C">
      <w:start w:val="1"/>
      <w:numFmt w:val="bullet"/>
      <w:lvlText w:val=""/>
      <w:lvlJc w:val="left"/>
    </w:lvl>
    <w:lvl w:ilvl="3" w:tplc="0C6CFCA6">
      <w:start w:val="1"/>
      <w:numFmt w:val="bullet"/>
      <w:lvlText w:val=""/>
      <w:lvlJc w:val="left"/>
    </w:lvl>
    <w:lvl w:ilvl="4" w:tplc="2F72B950">
      <w:start w:val="1"/>
      <w:numFmt w:val="bullet"/>
      <w:lvlText w:val=""/>
      <w:lvlJc w:val="left"/>
    </w:lvl>
    <w:lvl w:ilvl="5" w:tplc="CC149264">
      <w:start w:val="1"/>
      <w:numFmt w:val="bullet"/>
      <w:lvlText w:val=""/>
      <w:lvlJc w:val="left"/>
    </w:lvl>
    <w:lvl w:ilvl="6" w:tplc="8AC07574">
      <w:start w:val="1"/>
      <w:numFmt w:val="bullet"/>
      <w:lvlText w:val=""/>
      <w:lvlJc w:val="left"/>
    </w:lvl>
    <w:lvl w:ilvl="7" w:tplc="5F5E181E">
      <w:start w:val="1"/>
      <w:numFmt w:val="bullet"/>
      <w:lvlText w:val=""/>
      <w:lvlJc w:val="left"/>
    </w:lvl>
    <w:lvl w:ilvl="8" w:tplc="9850E08C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 w:tplc="8F16DE9C">
      <w:start w:val="9"/>
      <w:numFmt w:val="decimal"/>
      <w:lvlText w:val="%1."/>
      <w:lvlJc w:val="left"/>
    </w:lvl>
    <w:lvl w:ilvl="1" w:tplc="A3346928">
      <w:start w:val="1"/>
      <w:numFmt w:val="decimal"/>
      <w:lvlText w:val="9.%2."/>
      <w:lvlJc w:val="left"/>
    </w:lvl>
    <w:lvl w:ilvl="2" w:tplc="91D4EDEE">
      <w:start w:val="1"/>
      <w:numFmt w:val="bullet"/>
      <w:lvlText w:val=""/>
      <w:lvlJc w:val="left"/>
    </w:lvl>
    <w:lvl w:ilvl="3" w:tplc="862E121C">
      <w:start w:val="1"/>
      <w:numFmt w:val="bullet"/>
      <w:lvlText w:val=""/>
      <w:lvlJc w:val="left"/>
    </w:lvl>
    <w:lvl w:ilvl="4" w:tplc="10F4A110">
      <w:start w:val="1"/>
      <w:numFmt w:val="bullet"/>
      <w:lvlText w:val=""/>
      <w:lvlJc w:val="left"/>
    </w:lvl>
    <w:lvl w:ilvl="5" w:tplc="8DAC915E">
      <w:start w:val="1"/>
      <w:numFmt w:val="bullet"/>
      <w:lvlText w:val=""/>
      <w:lvlJc w:val="left"/>
    </w:lvl>
    <w:lvl w:ilvl="6" w:tplc="666CCCA0">
      <w:start w:val="1"/>
      <w:numFmt w:val="bullet"/>
      <w:lvlText w:val=""/>
      <w:lvlJc w:val="left"/>
    </w:lvl>
    <w:lvl w:ilvl="7" w:tplc="A608FF48">
      <w:start w:val="1"/>
      <w:numFmt w:val="bullet"/>
      <w:lvlText w:val=""/>
      <w:lvlJc w:val="left"/>
    </w:lvl>
    <w:lvl w:ilvl="8" w:tplc="F37C687C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 w:tplc="2878F830">
      <w:start w:val="1"/>
      <w:numFmt w:val="decimal"/>
      <w:lvlText w:val="%1"/>
      <w:lvlJc w:val="left"/>
    </w:lvl>
    <w:lvl w:ilvl="1" w:tplc="EF205A4A">
      <w:start w:val="1"/>
      <w:numFmt w:val="lowerLetter"/>
      <w:lvlText w:val="%2)"/>
      <w:lvlJc w:val="left"/>
    </w:lvl>
    <w:lvl w:ilvl="2" w:tplc="5C627018">
      <w:start w:val="1"/>
      <w:numFmt w:val="bullet"/>
      <w:lvlText w:val=""/>
      <w:lvlJc w:val="left"/>
    </w:lvl>
    <w:lvl w:ilvl="3" w:tplc="B114CDF6">
      <w:start w:val="1"/>
      <w:numFmt w:val="bullet"/>
      <w:lvlText w:val=""/>
      <w:lvlJc w:val="left"/>
    </w:lvl>
    <w:lvl w:ilvl="4" w:tplc="F2D67B0E">
      <w:start w:val="1"/>
      <w:numFmt w:val="bullet"/>
      <w:lvlText w:val=""/>
      <w:lvlJc w:val="left"/>
    </w:lvl>
    <w:lvl w:ilvl="5" w:tplc="37AA0292">
      <w:start w:val="1"/>
      <w:numFmt w:val="bullet"/>
      <w:lvlText w:val=""/>
      <w:lvlJc w:val="left"/>
    </w:lvl>
    <w:lvl w:ilvl="6" w:tplc="F6E43CAE">
      <w:start w:val="1"/>
      <w:numFmt w:val="bullet"/>
      <w:lvlText w:val=""/>
      <w:lvlJc w:val="left"/>
    </w:lvl>
    <w:lvl w:ilvl="7" w:tplc="3D901A4C">
      <w:start w:val="1"/>
      <w:numFmt w:val="bullet"/>
      <w:lvlText w:val=""/>
      <w:lvlJc w:val="left"/>
    </w:lvl>
    <w:lvl w:ilvl="8" w:tplc="3E5CD796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 w:tplc="1002A332">
      <w:start w:val="4"/>
      <w:numFmt w:val="decimal"/>
      <w:lvlText w:val="11.%1."/>
      <w:lvlJc w:val="left"/>
    </w:lvl>
    <w:lvl w:ilvl="1" w:tplc="574C775C">
      <w:start w:val="1"/>
      <w:numFmt w:val="lowerLetter"/>
      <w:lvlText w:val="%2"/>
      <w:lvlJc w:val="left"/>
    </w:lvl>
    <w:lvl w:ilvl="2" w:tplc="6E54FAB8">
      <w:start w:val="1"/>
      <w:numFmt w:val="bullet"/>
      <w:lvlText w:val=""/>
      <w:lvlJc w:val="left"/>
    </w:lvl>
    <w:lvl w:ilvl="3" w:tplc="199609FE">
      <w:start w:val="1"/>
      <w:numFmt w:val="bullet"/>
      <w:lvlText w:val=""/>
      <w:lvlJc w:val="left"/>
    </w:lvl>
    <w:lvl w:ilvl="4" w:tplc="C9F2D4A4">
      <w:start w:val="1"/>
      <w:numFmt w:val="bullet"/>
      <w:lvlText w:val=""/>
      <w:lvlJc w:val="left"/>
    </w:lvl>
    <w:lvl w:ilvl="5" w:tplc="58ECF13C">
      <w:start w:val="1"/>
      <w:numFmt w:val="bullet"/>
      <w:lvlText w:val=""/>
      <w:lvlJc w:val="left"/>
    </w:lvl>
    <w:lvl w:ilvl="6" w:tplc="240AD842">
      <w:start w:val="1"/>
      <w:numFmt w:val="bullet"/>
      <w:lvlText w:val=""/>
      <w:lvlJc w:val="left"/>
    </w:lvl>
    <w:lvl w:ilvl="7" w:tplc="078A89B6">
      <w:start w:val="1"/>
      <w:numFmt w:val="bullet"/>
      <w:lvlText w:val=""/>
      <w:lvlJc w:val="left"/>
    </w:lvl>
    <w:lvl w:ilvl="8" w:tplc="A530C8FC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 w:tplc="07DE4C48">
      <w:start w:val="1"/>
      <w:numFmt w:val="lowerLetter"/>
      <w:lvlText w:val="%1)"/>
      <w:lvlJc w:val="left"/>
    </w:lvl>
    <w:lvl w:ilvl="1" w:tplc="EE303C36">
      <w:start w:val="1"/>
      <w:numFmt w:val="bullet"/>
      <w:lvlText w:val=""/>
      <w:lvlJc w:val="left"/>
    </w:lvl>
    <w:lvl w:ilvl="2" w:tplc="34342A80">
      <w:start w:val="1"/>
      <w:numFmt w:val="bullet"/>
      <w:lvlText w:val=""/>
      <w:lvlJc w:val="left"/>
    </w:lvl>
    <w:lvl w:ilvl="3" w:tplc="ED905382">
      <w:start w:val="1"/>
      <w:numFmt w:val="bullet"/>
      <w:lvlText w:val=""/>
      <w:lvlJc w:val="left"/>
    </w:lvl>
    <w:lvl w:ilvl="4" w:tplc="08561A70">
      <w:start w:val="1"/>
      <w:numFmt w:val="bullet"/>
      <w:lvlText w:val=""/>
      <w:lvlJc w:val="left"/>
    </w:lvl>
    <w:lvl w:ilvl="5" w:tplc="885832A4">
      <w:start w:val="1"/>
      <w:numFmt w:val="bullet"/>
      <w:lvlText w:val=""/>
      <w:lvlJc w:val="left"/>
    </w:lvl>
    <w:lvl w:ilvl="6" w:tplc="2B442C24">
      <w:start w:val="1"/>
      <w:numFmt w:val="bullet"/>
      <w:lvlText w:val=""/>
      <w:lvlJc w:val="left"/>
    </w:lvl>
    <w:lvl w:ilvl="7" w:tplc="ADB6B6CA">
      <w:start w:val="1"/>
      <w:numFmt w:val="bullet"/>
      <w:lvlText w:val=""/>
      <w:lvlJc w:val="left"/>
    </w:lvl>
    <w:lvl w:ilvl="8" w:tplc="04B039A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 w:tplc="1F92A452">
      <w:start w:val="1"/>
      <w:numFmt w:val="decimal"/>
      <w:lvlText w:val="%1"/>
      <w:lvlJc w:val="left"/>
    </w:lvl>
    <w:lvl w:ilvl="1" w:tplc="4BDA825E">
      <w:start w:val="1"/>
      <w:numFmt w:val="decimal"/>
      <w:lvlText w:val="%2"/>
      <w:lvlJc w:val="left"/>
    </w:lvl>
    <w:lvl w:ilvl="2" w:tplc="D136AE5A">
      <w:start w:val="1"/>
      <w:numFmt w:val="bullet"/>
      <w:lvlText w:val=""/>
      <w:lvlJc w:val="left"/>
    </w:lvl>
    <w:lvl w:ilvl="3" w:tplc="1F625CBA">
      <w:start w:val="3"/>
      <w:numFmt w:val="lowerLetter"/>
      <w:lvlText w:val="%4)"/>
      <w:lvlJc w:val="left"/>
    </w:lvl>
    <w:lvl w:ilvl="4" w:tplc="E47E5DF2">
      <w:start w:val="1"/>
      <w:numFmt w:val="bullet"/>
      <w:lvlText w:val=""/>
      <w:lvlJc w:val="left"/>
    </w:lvl>
    <w:lvl w:ilvl="5" w:tplc="941A1B7E">
      <w:start w:val="1"/>
      <w:numFmt w:val="bullet"/>
      <w:lvlText w:val=""/>
      <w:lvlJc w:val="left"/>
    </w:lvl>
    <w:lvl w:ilvl="6" w:tplc="2C9A87CE">
      <w:start w:val="1"/>
      <w:numFmt w:val="bullet"/>
      <w:lvlText w:val=""/>
      <w:lvlJc w:val="left"/>
    </w:lvl>
    <w:lvl w:ilvl="7" w:tplc="764498AC">
      <w:start w:val="1"/>
      <w:numFmt w:val="bullet"/>
      <w:lvlText w:val=""/>
      <w:lvlJc w:val="left"/>
    </w:lvl>
    <w:lvl w:ilvl="8" w:tplc="6C6E219A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 w:tplc="4900E278">
      <w:start w:val="1"/>
      <w:numFmt w:val="decimal"/>
      <w:lvlText w:val="%1"/>
      <w:lvlJc w:val="left"/>
    </w:lvl>
    <w:lvl w:ilvl="1" w:tplc="CBCAB29C">
      <w:start w:val="2"/>
      <w:numFmt w:val="decimal"/>
      <w:lvlText w:val="12.%2"/>
      <w:lvlJc w:val="left"/>
    </w:lvl>
    <w:lvl w:ilvl="2" w:tplc="79AAFF4E">
      <w:start w:val="1"/>
      <w:numFmt w:val="bullet"/>
      <w:lvlText w:val=""/>
      <w:lvlJc w:val="left"/>
    </w:lvl>
    <w:lvl w:ilvl="3" w:tplc="E9BC5BB0">
      <w:start w:val="1"/>
      <w:numFmt w:val="lowerLetter"/>
      <w:lvlText w:val="%4"/>
      <w:lvlJc w:val="left"/>
    </w:lvl>
    <w:lvl w:ilvl="4" w:tplc="02F01FDA">
      <w:start w:val="1"/>
      <w:numFmt w:val="bullet"/>
      <w:lvlText w:val=""/>
      <w:lvlJc w:val="left"/>
    </w:lvl>
    <w:lvl w:ilvl="5" w:tplc="78E4292A">
      <w:start w:val="1"/>
      <w:numFmt w:val="bullet"/>
      <w:lvlText w:val=""/>
      <w:lvlJc w:val="left"/>
    </w:lvl>
    <w:lvl w:ilvl="6" w:tplc="9F8A04BC">
      <w:start w:val="1"/>
      <w:numFmt w:val="bullet"/>
      <w:lvlText w:val=""/>
      <w:lvlJc w:val="left"/>
    </w:lvl>
    <w:lvl w:ilvl="7" w:tplc="027E046E">
      <w:start w:val="1"/>
      <w:numFmt w:val="bullet"/>
      <w:lvlText w:val=""/>
      <w:lvlJc w:val="left"/>
    </w:lvl>
    <w:lvl w:ilvl="8" w:tplc="3F9CB06A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 w:tplc="AC70B784">
      <w:start w:val="5"/>
      <w:numFmt w:val="decimal"/>
      <w:lvlText w:val="12.%1."/>
      <w:lvlJc w:val="left"/>
    </w:lvl>
    <w:lvl w:ilvl="1" w:tplc="C2548DCC">
      <w:start w:val="1"/>
      <w:numFmt w:val="decimal"/>
      <w:lvlText w:val="%2"/>
      <w:lvlJc w:val="left"/>
    </w:lvl>
    <w:lvl w:ilvl="2" w:tplc="598CCF66">
      <w:start w:val="1"/>
      <w:numFmt w:val="bullet"/>
      <w:lvlText w:val=""/>
      <w:lvlJc w:val="left"/>
    </w:lvl>
    <w:lvl w:ilvl="3" w:tplc="08FADC2A">
      <w:start w:val="1"/>
      <w:numFmt w:val="lowerLetter"/>
      <w:lvlText w:val="%4"/>
      <w:lvlJc w:val="left"/>
    </w:lvl>
    <w:lvl w:ilvl="4" w:tplc="F5765EC8">
      <w:start w:val="1"/>
      <w:numFmt w:val="bullet"/>
      <w:lvlText w:val=""/>
      <w:lvlJc w:val="left"/>
    </w:lvl>
    <w:lvl w:ilvl="5" w:tplc="9480930C">
      <w:start w:val="1"/>
      <w:numFmt w:val="bullet"/>
      <w:lvlText w:val=""/>
      <w:lvlJc w:val="left"/>
    </w:lvl>
    <w:lvl w:ilvl="6" w:tplc="CEE85822">
      <w:start w:val="1"/>
      <w:numFmt w:val="bullet"/>
      <w:lvlText w:val=""/>
      <w:lvlJc w:val="left"/>
    </w:lvl>
    <w:lvl w:ilvl="7" w:tplc="80BE9178">
      <w:start w:val="1"/>
      <w:numFmt w:val="bullet"/>
      <w:lvlText w:val=""/>
      <w:lvlJc w:val="left"/>
    </w:lvl>
    <w:lvl w:ilvl="8" w:tplc="1832751C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 w:tplc="C07A8E4A">
      <w:start w:val="13"/>
      <w:numFmt w:val="decimal"/>
      <w:lvlText w:val="%1."/>
      <w:lvlJc w:val="left"/>
    </w:lvl>
    <w:lvl w:ilvl="1" w:tplc="2EAAAD9A">
      <w:start w:val="1"/>
      <w:numFmt w:val="decimal"/>
      <w:lvlText w:val="13.%2"/>
      <w:lvlJc w:val="left"/>
    </w:lvl>
    <w:lvl w:ilvl="2" w:tplc="856AC66E">
      <w:start w:val="1"/>
      <w:numFmt w:val="bullet"/>
      <w:lvlText w:val=""/>
      <w:lvlJc w:val="left"/>
    </w:lvl>
    <w:lvl w:ilvl="3" w:tplc="0152F008">
      <w:start w:val="1"/>
      <w:numFmt w:val="bullet"/>
      <w:lvlText w:val=""/>
      <w:lvlJc w:val="left"/>
    </w:lvl>
    <w:lvl w:ilvl="4" w:tplc="2086378E">
      <w:start w:val="1"/>
      <w:numFmt w:val="bullet"/>
      <w:lvlText w:val=""/>
      <w:lvlJc w:val="left"/>
    </w:lvl>
    <w:lvl w:ilvl="5" w:tplc="CA7EC030">
      <w:start w:val="1"/>
      <w:numFmt w:val="bullet"/>
      <w:lvlText w:val=""/>
      <w:lvlJc w:val="left"/>
    </w:lvl>
    <w:lvl w:ilvl="6" w:tplc="8822EE9C">
      <w:start w:val="1"/>
      <w:numFmt w:val="bullet"/>
      <w:lvlText w:val=""/>
      <w:lvlJc w:val="left"/>
    </w:lvl>
    <w:lvl w:ilvl="7" w:tplc="5AE8CB22">
      <w:start w:val="1"/>
      <w:numFmt w:val="bullet"/>
      <w:lvlText w:val=""/>
      <w:lvlJc w:val="left"/>
    </w:lvl>
    <w:lvl w:ilvl="8" w:tplc="50009A5A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 w:tplc="3EEEAF90">
      <w:start w:val="1"/>
      <w:numFmt w:val="lowerLetter"/>
      <w:lvlText w:val="%1)"/>
      <w:lvlJc w:val="left"/>
    </w:lvl>
    <w:lvl w:ilvl="1" w:tplc="DA72DB7C">
      <w:start w:val="1"/>
      <w:numFmt w:val="bullet"/>
      <w:lvlText w:val=""/>
      <w:lvlJc w:val="left"/>
    </w:lvl>
    <w:lvl w:ilvl="2" w:tplc="A0B8192C">
      <w:start w:val="1"/>
      <w:numFmt w:val="bullet"/>
      <w:lvlText w:val=""/>
      <w:lvlJc w:val="left"/>
    </w:lvl>
    <w:lvl w:ilvl="3" w:tplc="1214E4B2">
      <w:start w:val="1"/>
      <w:numFmt w:val="bullet"/>
      <w:lvlText w:val=""/>
      <w:lvlJc w:val="left"/>
    </w:lvl>
    <w:lvl w:ilvl="4" w:tplc="0644A96C">
      <w:start w:val="1"/>
      <w:numFmt w:val="bullet"/>
      <w:lvlText w:val=""/>
      <w:lvlJc w:val="left"/>
    </w:lvl>
    <w:lvl w:ilvl="5" w:tplc="2DBCDFD8">
      <w:start w:val="1"/>
      <w:numFmt w:val="bullet"/>
      <w:lvlText w:val=""/>
      <w:lvlJc w:val="left"/>
    </w:lvl>
    <w:lvl w:ilvl="6" w:tplc="17A43EAA">
      <w:start w:val="1"/>
      <w:numFmt w:val="bullet"/>
      <w:lvlText w:val=""/>
      <w:lvlJc w:val="left"/>
    </w:lvl>
    <w:lvl w:ilvl="7" w:tplc="4BE85C66">
      <w:start w:val="1"/>
      <w:numFmt w:val="bullet"/>
      <w:lvlText w:val=""/>
      <w:lvlJc w:val="left"/>
    </w:lvl>
    <w:lvl w:ilvl="8" w:tplc="2032681C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 w:tplc="758E38F4">
      <w:start w:val="1"/>
      <w:numFmt w:val="lowerLetter"/>
      <w:lvlText w:val="%1)"/>
      <w:lvlJc w:val="left"/>
    </w:lvl>
    <w:lvl w:ilvl="1" w:tplc="3EA8097E">
      <w:start w:val="1"/>
      <w:numFmt w:val="bullet"/>
      <w:lvlText w:val=""/>
      <w:lvlJc w:val="left"/>
    </w:lvl>
    <w:lvl w:ilvl="2" w:tplc="9BB4C1C2">
      <w:start w:val="1"/>
      <w:numFmt w:val="bullet"/>
      <w:lvlText w:val=""/>
      <w:lvlJc w:val="left"/>
    </w:lvl>
    <w:lvl w:ilvl="3" w:tplc="B3D81124">
      <w:start w:val="1"/>
      <w:numFmt w:val="bullet"/>
      <w:lvlText w:val=""/>
      <w:lvlJc w:val="left"/>
    </w:lvl>
    <w:lvl w:ilvl="4" w:tplc="CDB2BA86">
      <w:start w:val="1"/>
      <w:numFmt w:val="bullet"/>
      <w:lvlText w:val=""/>
      <w:lvlJc w:val="left"/>
    </w:lvl>
    <w:lvl w:ilvl="5" w:tplc="1A6C0798">
      <w:start w:val="1"/>
      <w:numFmt w:val="bullet"/>
      <w:lvlText w:val=""/>
      <w:lvlJc w:val="left"/>
    </w:lvl>
    <w:lvl w:ilvl="6" w:tplc="8C18E890">
      <w:start w:val="1"/>
      <w:numFmt w:val="bullet"/>
      <w:lvlText w:val=""/>
      <w:lvlJc w:val="left"/>
    </w:lvl>
    <w:lvl w:ilvl="7" w:tplc="5AC48FBE">
      <w:start w:val="1"/>
      <w:numFmt w:val="bullet"/>
      <w:lvlText w:val=""/>
      <w:lvlJc w:val="left"/>
    </w:lvl>
    <w:lvl w:ilvl="8" w:tplc="D53CE442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 w:tplc="C25E43C4">
      <w:start w:val="1"/>
      <w:numFmt w:val="bullet"/>
      <w:lvlText w:val=""/>
      <w:lvlJc w:val="left"/>
    </w:lvl>
    <w:lvl w:ilvl="1" w:tplc="3666386A">
      <w:start w:val="1"/>
      <w:numFmt w:val="bullet"/>
      <w:lvlText w:val=""/>
      <w:lvlJc w:val="left"/>
    </w:lvl>
    <w:lvl w:ilvl="2" w:tplc="99A82D34">
      <w:start w:val="1"/>
      <w:numFmt w:val="bullet"/>
      <w:lvlText w:val=""/>
      <w:lvlJc w:val="left"/>
    </w:lvl>
    <w:lvl w:ilvl="3" w:tplc="8CF8B18E">
      <w:start w:val="1"/>
      <w:numFmt w:val="bullet"/>
      <w:lvlText w:val=""/>
      <w:lvlJc w:val="left"/>
    </w:lvl>
    <w:lvl w:ilvl="4" w:tplc="28EA22D8">
      <w:start w:val="1"/>
      <w:numFmt w:val="bullet"/>
      <w:lvlText w:val=""/>
      <w:lvlJc w:val="left"/>
    </w:lvl>
    <w:lvl w:ilvl="5" w:tplc="1E7E2960">
      <w:start w:val="1"/>
      <w:numFmt w:val="bullet"/>
      <w:lvlText w:val=""/>
      <w:lvlJc w:val="left"/>
    </w:lvl>
    <w:lvl w:ilvl="6" w:tplc="9176D1D6">
      <w:start w:val="1"/>
      <w:numFmt w:val="bullet"/>
      <w:lvlText w:val=""/>
      <w:lvlJc w:val="left"/>
    </w:lvl>
    <w:lvl w:ilvl="7" w:tplc="8E8060F4">
      <w:start w:val="1"/>
      <w:numFmt w:val="bullet"/>
      <w:lvlText w:val=""/>
      <w:lvlJc w:val="left"/>
    </w:lvl>
    <w:lvl w:ilvl="8" w:tplc="FFF643B6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 w:tplc="6024BAD2">
      <w:start w:val="1"/>
      <w:numFmt w:val="lowerLetter"/>
      <w:lvlText w:val="%1)"/>
      <w:lvlJc w:val="left"/>
    </w:lvl>
    <w:lvl w:ilvl="1" w:tplc="ABD22C62">
      <w:start w:val="1"/>
      <w:numFmt w:val="bullet"/>
      <w:lvlText w:val=""/>
      <w:lvlJc w:val="left"/>
    </w:lvl>
    <w:lvl w:ilvl="2" w:tplc="29C49648">
      <w:start w:val="1"/>
      <w:numFmt w:val="bullet"/>
      <w:lvlText w:val=""/>
      <w:lvlJc w:val="left"/>
    </w:lvl>
    <w:lvl w:ilvl="3" w:tplc="B9EAC768">
      <w:start w:val="1"/>
      <w:numFmt w:val="bullet"/>
      <w:lvlText w:val=""/>
      <w:lvlJc w:val="left"/>
    </w:lvl>
    <w:lvl w:ilvl="4" w:tplc="7DF6E7F4">
      <w:start w:val="1"/>
      <w:numFmt w:val="bullet"/>
      <w:lvlText w:val=""/>
      <w:lvlJc w:val="left"/>
    </w:lvl>
    <w:lvl w:ilvl="5" w:tplc="1488E6C6">
      <w:start w:val="1"/>
      <w:numFmt w:val="bullet"/>
      <w:lvlText w:val=""/>
      <w:lvlJc w:val="left"/>
    </w:lvl>
    <w:lvl w:ilvl="6" w:tplc="F822BFE4">
      <w:start w:val="1"/>
      <w:numFmt w:val="bullet"/>
      <w:lvlText w:val=""/>
      <w:lvlJc w:val="left"/>
    </w:lvl>
    <w:lvl w:ilvl="7" w:tplc="1D14DE12">
      <w:start w:val="1"/>
      <w:numFmt w:val="bullet"/>
      <w:lvlText w:val=""/>
      <w:lvlJc w:val="left"/>
    </w:lvl>
    <w:lvl w:ilvl="8" w:tplc="E07E028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3C"/>
    <w:rsid w:val="000B313C"/>
    <w:rsid w:val="001169AD"/>
    <w:rsid w:val="001E121A"/>
    <w:rsid w:val="00201819"/>
    <w:rsid w:val="00B13489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7B479-A897-49A9-AB7F-D75C7696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3</cp:revision>
  <dcterms:created xsi:type="dcterms:W3CDTF">2016-12-02T21:01:00Z</dcterms:created>
  <dcterms:modified xsi:type="dcterms:W3CDTF">2016-12-02T21:27:00Z</dcterms:modified>
</cp:coreProperties>
</file>